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Style"/>
        <w:jc w:val="center"/>
      </w:pPr>
      <w:r>
        <w:t>Statement of Work</w:t>
      </w:r>
    </w:p>
    <w:p/>
    <w:p>
      <w:r>
        <w:t>Project Name: Oxford Mtrain</w:t>
      </w:r>
    </w:p>
    <w:p>
      <w:r>
        <w:t>Version: version</w:t>
      </w:r>
    </w:p>
    <w:p>
      <w:r>
        <w:t>Date: 12/07/2024</w:t>
      </w:r>
    </w:p>
    <w:p>
      <w:r>
        <w:t>Company: © Techuz Infoweb Pvt. Ltd.</w:t>
      </w:r>
    </w:p>
    <w:p>
      <w:r>
        <w:br w:type="page"/>
      </w:r>
    </w:p>
    <w:p>
      <w:pPr>
        <w:pStyle w:val="Heading1Style"/>
      </w:pPr>
      <w:r>
        <w:t>Table of Contents</w:t>
      </w:r>
    </w:p>
    <w:p>
      <w:pPr>
        <w:pStyle w:val="Heading1Style"/>
        <w:ind w:left="0"/>
      </w:pPr>
      <w:r>
        <w:t>1. Introduction</w:t>
      </w:r>
    </w:p>
    <w:p>
      <w:pPr>
        <w:pStyle w:val="Heading3Style"/>
        <w:ind w:left="480"/>
      </w:pPr>
      <w:r>
        <w:t>a. Objective of the document</w:t>
      </w:r>
    </w:p>
    <w:p>
      <w:pPr>
        <w:pStyle w:val="Heading1Style"/>
        <w:ind w:left="0"/>
      </w:pPr>
      <w:r>
        <w:t>2. Project Overview</w:t>
      </w:r>
    </w:p>
    <w:p>
      <w:pPr>
        <w:pStyle w:val="Heading3Style"/>
        <w:ind w:left="480"/>
      </w:pPr>
      <w:r>
        <w:t>a. Description of the Oxford Mtrain Web Application</w:t>
      </w:r>
    </w:p>
    <w:p>
      <w:pPr>
        <w:pStyle w:val="Heading3Style"/>
        <w:ind w:left="480"/>
      </w:pPr>
      <w:r>
        <w:t>1. Purpose of the application</w:t>
      </w:r>
    </w:p>
    <w:p>
      <w:pPr>
        <w:pStyle w:val="Heading3Style"/>
        <w:ind w:left="480"/>
      </w:pPr>
      <w:r>
        <w:t>2. Target users</w:t>
      </w:r>
    </w:p>
    <w:p>
      <w:pPr>
        <w:pStyle w:val="Heading3Style"/>
        <w:ind w:left="480"/>
      </w:pPr>
      <w:r>
        <w:t>3. Key features of the application</w:t>
      </w:r>
    </w:p>
    <w:p>
      <w:pPr>
        <w:pStyle w:val="Heading1Style"/>
        <w:ind w:left="0"/>
      </w:pPr>
      <w:r>
        <w:t>3. User Interface and Experience</w:t>
      </w:r>
    </w:p>
    <w:p>
      <w:pPr>
        <w:pStyle w:val="Heading3Style"/>
        <w:ind w:left="480"/>
      </w:pPr>
      <w:r>
        <w:t>a. User-friendly interface</w:t>
      </w:r>
    </w:p>
    <w:p>
      <w:pPr>
        <w:pStyle w:val="Heading3Style"/>
        <w:ind w:left="480"/>
      </w:pPr>
      <w:r>
        <w:t>1. Login/Signup process</w:t>
      </w:r>
    </w:p>
    <w:p>
      <w:pPr>
        <w:pStyle w:val="Heading3Style"/>
        <w:ind w:left="480"/>
      </w:pPr>
      <w:r>
        <w:t>2. Onboarding process</w:t>
      </w:r>
    </w:p>
    <w:p>
      <w:pPr>
        <w:pStyle w:val="Heading3Style"/>
        <w:ind w:left="480"/>
      </w:pPr>
      <w:r>
        <w:t>b. Subscription plans</w:t>
      </w:r>
    </w:p>
    <w:p>
      <w:pPr>
        <w:pStyle w:val="Heading3Style"/>
        <w:ind w:left="480"/>
      </w:pPr>
      <w:r>
        <w:t>1. Tailored plans for training needs</w:t>
      </w:r>
    </w:p>
    <w:p>
      <w:pPr>
        <w:pStyle w:val="Heading3Style"/>
        <w:ind w:left="480"/>
      </w:pPr>
      <w:r>
        <w:t>c. Curated list of exercises</w:t>
      </w:r>
    </w:p>
    <w:p>
      <w:pPr>
        <w:pStyle w:val="Heading3Style"/>
        <w:ind w:left="480"/>
      </w:pPr>
      <w:r>
        <w:t>1. Role plays with AI chatbot patients</w:t>
      </w:r>
    </w:p>
    <w:p>
      <w:pPr>
        <w:pStyle w:val="Heading3Style"/>
        <w:ind w:left="480"/>
      </w:pPr>
      <w:r>
        <w:t>d. Versatility in user roles</w:t>
      </w:r>
    </w:p>
    <w:p>
      <w:pPr>
        <w:pStyle w:val="Heading3Style"/>
        <w:ind w:left="480"/>
      </w:pPr>
      <w:r>
        <w:t>1. Switching between client and supervisor roles</w:t>
      </w:r>
    </w:p>
    <w:p>
      <w:pPr>
        <w:pStyle w:val="Heading3Style"/>
        <w:ind w:left="480"/>
      </w:pPr>
      <w:r>
        <w:t>2. Dynamic learning environment</w:t>
      </w:r>
    </w:p>
    <w:p>
      <w:pPr>
        <w:pStyle w:val="Heading3Style"/>
        <w:ind w:left="480"/>
      </w:pPr>
      <w:r>
        <w:t>e. Communication options</w:t>
      </w:r>
    </w:p>
    <w:p>
      <w:pPr>
        <w:pStyle w:val="Heading3Style"/>
        <w:ind w:left="480"/>
      </w:pPr>
      <w:r>
        <w:t>1. Voice and text communication</w:t>
      </w:r>
    </w:p>
    <w:p>
      <w:pPr>
        <w:pStyle w:val="Heading3Style"/>
        <w:ind w:left="480"/>
      </w:pPr>
      <w:r>
        <w:t>f. Progress tracking</w:t>
      </w:r>
    </w:p>
    <w:p>
      <w:pPr>
        <w:pStyle w:val="Heading3Style"/>
        <w:ind w:left="480"/>
      </w:pPr>
      <w:r>
        <w:t>1. Scores from ChatGPT supervisors</w:t>
      </w:r>
    </w:p>
    <w:p>
      <w:pPr>
        <w:pStyle w:val="Heading3Style"/>
        <w:ind w:left="480"/>
      </w:pPr>
      <w:r>
        <w:t>2. Feedback contribution</w:t>
      </w:r>
    </w:p>
    <w:p>
      <w:pPr>
        <w:pStyle w:val="Heading1Style"/>
        <w:ind w:left="0"/>
      </w:pPr>
      <w:r>
        <w:t>4. Additional Features</w:t>
      </w:r>
    </w:p>
    <w:p>
      <w:pPr>
        <w:pStyle w:val="Heading3Style"/>
        <w:ind w:left="480"/>
      </w:pPr>
      <w:r>
        <w:t>a. Exporting conversations</w:t>
      </w:r>
    </w:p>
    <w:p>
      <w:pPr>
        <w:pStyle w:val="Heading3Style"/>
        <w:ind w:left="480"/>
      </w:pPr>
      <w:r>
        <w:t>b. Roleplays with ChatGPT supervisors</w:t>
      </w:r>
    </w:p>
    <w:p>
      <w:pPr>
        <w:pStyle w:val="Heading3Style"/>
        <w:ind w:left="480"/>
      </w:pPr>
      <w:r>
        <w:t>c. Profile management</w:t>
      </w:r>
    </w:p>
    <w:p>
      <w:pPr>
        <w:pStyle w:val="Heading1Style"/>
        <w:ind w:left="0"/>
      </w:pPr>
      <w:r>
        <w:t>5. Conclusion</w:t>
      </w:r>
    </w:p>
    <w:p>
      <w:r>
        <w:br w:type="page"/>
      </w:r>
    </w:p>
    <w:p>
      <w:pPr>
        <w:pStyle w:val="Heading1Style"/>
        <w:spacing w:after="240"/>
      </w:pPr>
      <w:r>
        <w:rPr>
          <w:shd w:val="clear" w:color="auto" w:fill="cccccc"/>
        </w:rPr>
        <w:t>1. Introduction</w:t>
      </w:r>
    </w:p>
    <w:p>
      <w:r/>
      <w:r>
        <w:rPr>
          <w:i/>
        </w:rPr>
      </w:r>
      <w:r>
        <w:t>1. Introduction</w:t>
      </w:r>
      <w:r>
        <w:rPr>
          <w:i/>
        </w:rPr>
      </w:r>
    </w:p>
    <w:p>
      <w:r>
        <w:t>This Statement of Work (SOW) document outlines the scope, objectives, deliverables, and timeline for the project identified as [Project Name]. The purpose of this project is to [describe the overall goal or purpose of the project]. The deliverables from this project are expected to [list the major deliverables or outcomes of the project].</w:t>
      </w:r>
    </w:p>
    <w:p>
      <w:r>
        <w:t>Form Structure: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shd w:val="clear" w:color="auto" w:fill="cccccc"/>
              </w:rPr>
              <w:t>User Input</w:t>
            </w:r>
          </w:p>
        </w:tc>
        <w:tc>
          <w:tcPr>
            <w:tcW w:type="dxa" w:w="2160"/>
          </w:tcPr>
          <w:p>
            <w:r>
              <w:rPr>
                <w:b/>
                <w:shd w:val="clear" w:color="auto" w:fill="cccccc"/>
              </w:rPr>
              <w:t>Input Type</w:t>
            </w:r>
          </w:p>
        </w:tc>
        <w:tc>
          <w:tcPr>
            <w:tcW w:type="dxa" w:w="2160"/>
          </w:tcPr>
          <w:p>
            <w:r>
              <w:rPr>
                <w:b/>
                <w:shd w:val="clear" w:color="auto" w:fill="cccccc"/>
              </w:rPr>
              <w:t>Options</w:t>
            </w:r>
          </w:p>
        </w:tc>
        <w:tc>
          <w:tcPr>
            <w:tcW w:type="dxa" w:w="2160"/>
          </w:tcPr>
          <w:p>
            <w:r>
              <w:rPr>
                <w:b/>
                <w:shd w:val="clear" w:color="auto" w:fill="cccccc"/>
              </w:rPr>
              <w:t>Comments</w:t>
            </w:r>
          </w:p>
        </w:tc>
      </w:tr>
      <w:tr>
        <w:tc>
          <w:tcPr>
            <w:tcW w:type="dxa" w:w="2160"/>
          </w:tcPr>
          <w:p>
            <w:r>
              <w:t>---------------</w:t>
            </w:r>
          </w:p>
        </w:tc>
        <w:tc>
          <w:tcPr>
            <w:tcW w:type="dxa" w:w="2160"/>
          </w:tcPr>
          <w:p>
            <w:r>
              <w:t>------------</w:t>
            </w:r>
          </w:p>
        </w:tc>
        <w:tc>
          <w:tcPr>
            <w:tcW w:type="dxa" w:w="2160"/>
          </w:tcPr>
          <w:p>
            <w:r>
              <w:t>---------</w:t>
            </w:r>
          </w:p>
        </w:tc>
        <w:tc>
          <w:tcPr>
            <w:tcW w:type="dxa" w:w="2160"/>
          </w:tcPr>
          <w:p>
            <w:r>
              <w:t>-----------------------------------------</w:t>
            </w:r>
          </w:p>
        </w:tc>
      </w:tr>
      <w:tr>
        <w:tc>
          <w:tcPr>
            <w:tcW w:type="dxa" w:w="2160"/>
          </w:tcPr>
          <w:p>
            <w:r>
              <w:t>Project Name</w:t>
            </w:r>
          </w:p>
        </w:tc>
        <w:tc>
          <w:tcPr>
            <w:tcW w:type="dxa" w:w="2160"/>
          </w:tcPr>
          <w:p>
            <w:r>
              <w:t>Text</w:t>
            </w:r>
          </w:p>
        </w:tc>
        <w:tc>
          <w:tcPr>
            <w:tcW w:type="dxa" w:w="2160"/>
          </w:tcPr>
          <w:p>
            <w:r>
              <w:t>Name of the project being referred to</w:t>
            </w:r>
          </w:p>
        </w:tc>
        <w:tc>
          <w:tcPr>
            <w:tcW w:type="dxa" w:w="2160"/>
          </w:tcPr>
          <w:p/>
        </w:tc>
      </w:tr>
      <w:tr>
        <w:tc>
          <w:tcPr>
            <w:tcW w:type="dxa" w:w="2160"/>
          </w:tcPr>
          <w:p>
            <w:r>
              <w:t>Project Owner</w:t>
            </w:r>
          </w:p>
        </w:tc>
        <w:tc>
          <w:tcPr>
            <w:tcW w:type="dxa" w:w="2160"/>
          </w:tcPr>
          <w:p>
            <w:r>
              <w:t>Text</w:t>
            </w:r>
          </w:p>
        </w:tc>
        <w:tc>
          <w:tcPr>
            <w:tcW w:type="dxa" w:w="2160"/>
          </w:tcPr>
          <w:p>
            <w:r>
              <w:t>Name of the individual responsible for the project</w:t>
            </w:r>
          </w:p>
        </w:tc>
        <w:tc>
          <w:tcPr>
            <w:tcW w:type="dxa" w:w="2160"/>
          </w:tcPr>
          <w:p/>
        </w:tc>
      </w:tr>
      <w:tr>
        <w:tc>
          <w:tcPr>
            <w:tcW w:type="dxa" w:w="2160"/>
          </w:tcPr>
          <w:p>
            <w:r>
              <w:t>Start Date</w:t>
            </w:r>
          </w:p>
        </w:tc>
        <w:tc>
          <w:tcPr>
            <w:tcW w:type="dxa" w:w="2160"/>
          </w:tcPr>
          <w:p>
            <w:r>
              <w:t>Date</w:t>
            </w:r>
          </w:p>
        </w:tc>
        <w:tc>
          <w:tcPr>
            <w:tcW w:type="dxa" w:w="2160"/>
          </w:tcPr>
          <w:p>
            <w:r>
              <w:t>Scheduled start date for the project</w:t>
            </w:r>
          </w:p>
        </w:tc>
        <w:tc>
          <w:tcPr>
            <w:tcW w:type="dxa" w:w="2160"/>
          </w:tcPr>
          <w:p/>
        </w:tc>
      </w:tr>
      <w:tr>
        <w:tc>
          <w:tcPr>
            <w:tcW w:type="dxa" w:w="2160"/>
          </w:tcPr>
          <w:p>
            <w:r>
              <w:t>End Date</w:t>
            </w:r>
          </w:p>
        </w:tc>
        <w:tc>
          <w:tcPr>
            <w:tcW w:type="dxa" w:w="2160"/>
          </w:tcPr>
          <w:p>
            <w:r>
              <w:t>Date</w:t>
            </w:r>
          </w:p>
        </w:tc>
        <w:tc>
          <w:tcPr>
            <w:tcW w:type="dxa" w:w="2160"/>
          </w:tcPr>
          <w:p>
            <w:r>
              <w:t>Expected completion date of the project</w:t>
            </w:r>
          </w:p>
        </w:tc>
        <w:tc>
          <w:tcPr>
            <w:tcW w:type="dxa" w:w="2160"/>
          </w:tcPr>
          <w:p/>
        </w:tc>
      </w:tr>
      <w:tr>
        <w:tc>
          <w:tcPr>
            <w:tcW w:type="dxa" w:w="2160"/>
          </w:tcPr>
          <w:p>
            <w:r>
              <w:t>Budget</w:t>
            </w:r>
          </w:p>
        </w:tc>
        <w:tc>
          <w:tcPr>
            <w:tcW w:type="dxa" w:w="2160"/>
          </w:tcPr>
          <w:p>
            <w:r>
              <w:t>Number</w:t>
            </w:r>
          </w:p>
        </w:tc>
        <w:tc>
          <w:tcPr>
            <w:tcW w:type="dxa" w:w="2160"/>
          </w:tcPr>
          <w:p>
            <w:r>
              <w:t>Total budget allocated for the project</w:t>
            </w:r>
          </w:p>
        </w:tc>
        <w:tc>
          <w:tcPr>
            <w:tcW w:type="dxa" w:w="2160"/>
          </w:tcPr>
          <w:p/>
        </w:tc>
      </w:tr>
    </w:tbl>
    <w:p>
      <w:pPr>
        <w:spacing w:after="240"/>
      </w:pPr>
    </w:p>
    <w:p>
      <w:pPr>
        <w:spacing w:after="240"/>
      </w:pPr>
    </w:p>
    <w:p>
      <w:r>
        <w:t>This project is expected to adhere to the timelines and budgets outlined in this SOW. Any deviations from the agreed-upon terms must be approved by all relevant stakeholders. Additionally, any changes to the scope or deliverables of the project must follow the prescribed change control process as outlined in this document.</w:t>
      </w:r>
    </w:p>
    <w:p>
      <w:r>
        <w:t>The successful completion of this project will contribute to [describe the anticipated benefits or outcomes of the project]. All parties involved in the project are expected to collaborate effectively and communicate openly to ensure the successful delivery of the project within the specified parameters.</w:t>
      </w:r>
    </w:p>
    <w:p>
      <w:r>
        <w:t>This SOW is considered a binding agreement between the parties involved and will serve as the foundation for the project management and execution throughout the project lifecycle.</w:t>
      </w:r>
    </w:p>
    <w:p>
      <w:r>
        <w:br w:type="page"/>
      </w:r>
    </w:p>
    <w:p>
      <w:pPr>
        <w:pStyle w:val="Heading3Style"/>
        <w:spacing w:after="240"/>
      </w:pPr>
      <w:r>
        <w:rPr>
          <w:shd w:val="clear" w:color="auto" w:fill="cccccc"/>
        </w:rPr>
        <w:t>a. Objective of the document</w:t>
      </w:r>
    </w:p>
    <w:p>
      <w:r/>
      <w:r>
        <w:rPr>
          <w:i/>
        </w:rPr>
      </w:r>
      <w:r>
        <w:t>Objective of the Document:</w:t>
      </w:r>
      <w:r>
        <w:rPr>
          <w:i/>
        </w:rPr>
      </w:r>
    </w:p>
    <w:p>
      <w:r>
        <w:t>The primary objective of this Statement of Work (SOW) document is to clearly define the scope, deliverables, timeline, and responsibilities related to the project at hand. It serves as a formal agreement between the client and the service provider, outlining the key details of the project to ensure both parties are aligned on the project objectives and expectations. The SOW provides a comprehensive overview of the project requirements, resources needed, acceptance criteria, and project constraints to guide the successful completion of the project.</w:t>
      </w:r>
    </w:p>
    <w:p>
      <w:r>
        <w:t>Form Structure: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shd w:val="clear" w:color="auto" w:fill="cccccc"/>
              </w:rPr>
              <w:t>User Input</w:t>
            </w:r>
          </w:p>
        </w:tc>
        <w:tc>
          <w:tcPr>
            <w:tcW w:type="dxa" w:w="2160"/>
          </w:tcPr>
          <w:p>
            <w:r>
              <w:rPr>
                <w:b/>
                <w:shd w:val="clear" w:color="auto" w:fill="cccccc"/>
              </w:rPr>
              <w:t>Input Type</w:t>
            </w:r>
          </w:p>
        </w:tc>
        <w:tc>
          <w:tcPr>
            <w:tcW w:type="dxa" w:w="2160"/>
          </w:tcPr>
          <w:p>
            <w:r>
              <w:rPr>
                <w:b/>
                <w:shd w:val="clear" w:color="auto" w:fill="cccccc"/>
              </w:rPr>
              <w:t>Options</w:t>
            </w:r>
          </w:p>
        </w:tc>
        <w:tc>
          <w:tcPr>
            <w:tcW w:type="dxa" w:w="2160"/>
          </w:tcPr>
          <w:p>
            <w:r>
              <w:rPr>
                <w:b/>
                <w:shd w:val="clear" w:color="auto" w:fill="cccccc"/>
              </w:rPr>
              <w:t>Comments</w:t>
            </w:r>
          </w:p>
        </w:tc>
      </w:tr>
      <w:tr>
        <w:tc>
          <w:tcPr>
            <w:tcW w:type="dxa" w:w="2160"/>
          </w:tcPr>
          <w:p>
            <w:r>
              <w:t>------------------------</w:t>
            </w:r>
          </w:p>
        </w:tc>
        <w:tc>
          <w:tcPr>
            <w:tcW w:type="dxa" w:w="2160"/>
          </w:tcPr>
          <w:p>
            <w:r>
              <w:t>-------------</w:t>
            </w:r>
          </w:p>
        </w:tc>
        <w:tc>
          <w:tcPr>
            <w:tcW w:type="dxa" w:w="2160"/>
          </w:tcPr>
          <w:p>
            <w:r>
              <w:t>----------</w:t>
            </w:r>
          </w:p>
        </w:tc>
        <w:tc>
          <w:tcPr>
            <w:tcW w:type="dxa" w:w="2160"/>
          </w:tcPr>
          <w:p>
            <w:r>
              <w:t>--------------------------------------------------------------------------</w:t>
            </w:r>
          </w:p>
        </w:tc>
      </w:tr>
      <w:tr>
        <w:tc>
          <w:tcPr>
            <w:tcW w:type="dxa" w:w="2160"/>
          </w:tcPr>
          <w:p>
            <w:r>
              <w:t>Client Name</w:t>
            </w:r>
          </w:p>
        </w:tc>
        <w:tc>
          <w:tcPr>
            <w:tcW w:type="dxa" w:w="2160"/>
          </w:tcPr>
          <w:p>
            <w:r>
              <w:t>Text</w:t>
            </w:r>
          </w:p>
        </w:tc>
        <w:tc>
          <w:tcPr>
            <w:tcW w:type="dxa" w:w="2160"/>
          </w:tcPr>
          <w:p>
            <w:r>
              <w:t>N/A</w:t>
            </w:r>
          </w:p>
        </w:tc>
        <w:tc>
          <w:tcPr>
            <w:tcW w:type="dxa" w:w="2160"/>
          </w:tcPr>
          <w:p>
            <w:r>
              <w:t>Enter the name of the client</w:t>
            </w:r>
          </w:p>
        </w:tc>
      </w:tr>
      <w:tr>
        <w:tc>
          <w:tcPr>
            <w:tcW w:type="dxa" w:w="2160"/>
          </w:tcPr>
          <w:p>
            <w:r>
              <w:t>Project Title</w:t>
            </w:r>
          </w:p>
        </w:tc>
        <w:tc>
          <w:tcPr>
            <w:tcW w:type="dxa" w:w="2160"/>
          </w:tcPr>
          <w:p>
            <w:r>
              <w:t>Text</w:t>
            </w:r>
          </w:p>
        </w:tc>
        <w:tc>
          <w:tcPr>
            <w:tcW w:type="dxa" w:w="2160"/>
          </w:tcPr>
          <w:p>
            <w:r>
              <w:t>N/A</w:t>
            </w:r>
          </w:p>
        </w:tc>
        <w:tc>
          <w:tcPr>
            <w:tcW w:type="dxa" w:w="2160"/>
          </w:tcPr>
          <w:p>
            <w:r>
              <w:t>Provide the title of the project</w:t>
            </w:r>
          </w:p>
        </w:tc>
      </w:tr>
      <w:tr>
        <w:tc>
          <w:tcPr>
            <w:tcW w:type="dxa" w:w="2160"/>
          </w:tcPr>
          <w:p>
            <w:r>
              <w:t>Project Description</w:t>
            </w:r>
          </w:p>
        </w:tc>
        <w:tc>
          <w:tcPr>
            <w:tcW w:type="dxa" w:w="2160"/>
          </w:tcPr>
          <w:p>
            <w:r>
              <w:t>Text Area</w:t>
            </w:r>
          </w:p>
        </w:tc>
        <w:tc>
          <w:tcPr>
            <w:tcW w:type="dxa" w:w="2160"/>
          </w:tcPr>
          <w:p>
            <w:r>
              <w:t>N/A</w:t>
            </w:r>
          </w:p>
        </w:tc>
        <w:tc>
          <w:tcPr>
            <w:tcW w:type="dxa" w:w="2160"/>
          </w:tcPr>
          <w:p>
            <w:r>
              <w:t>Describe the project in detail</w:t>
            </w:r>
          </w:p>
        </w:tc>
      </w:tr>
      <w:tr>
        <w:tc>
          <w:tcPr>
            <w:tcW w:type="dxa" w:w="2160"/>
          </w:tcPr>
          <w:p>
            <w:r>
              <w:t>Deliverables</w:t>
            </w:r>
          </w:p>
        </w:tc>
        <w:tc>
          <w:tcPr>
            <w:tcW w:type="dxa" w:w="2160"/>
          </w:tcPr>
          <w:p>
            <w:r>
              <w:t>Checkbox</w:t>
            </w:r>
          </w:p>
        </w:tc>
        <w:tc>
          <w:tcPr>
            <w:tcW w:type="dxa" w:w="2160"/>
          </w:tcPr>
          <w:p>
            <w:r>
              <w:t>Website, Report, Presentation</w:t>
            </w:r>
          </w:p>
        </w:tc>
        <w:tc>
          <w:tcPr>
            <w:tcW w:type="dxa" w:w="2160"/>
          </w:tcPr>
          <w:p>
            <w:r>
              <w:t>Select the deliverables required</w:t>
            </w:r>
          </w:p>
        </w:tc>
      </w:tr>
      <w:tr>
        <w:tc>
          <w:tcPr>
            <w:tcW w:type="dxa" w:w="2160"/>
          </w:tcPr>
          <w:p>
            <w:r>
              <w:t>Timeline</w:t>
            </w:r>
          </w:p>
        </w:tc>
        <w:tc>
          <w:tcPr>
            <w:tcW w:type="dxa" w:w="2160"/>
          </w:tcPr>
          <w:p>
            <w:r>
              <w:t>Date</w:t>
            </w:r>
          </w:p>
        </w:tc>
        <w:tc>
          <w:tcPr>
            <w:tcW w:type="dxa" w:w="2160"/>
          </w:tcPr>
          <w:p>
            <w:r>
              <w:t>Start Date, End Date</w:t>
            </w:r>
          </w:p>
        </w:tc>
        <w:tc>
          <w:tcPr>
            <w:tcW w:type="dxa" w:w="2160"/>
          </w:tcPr>
          <w:p>
            <w:r>
              <w:t>Specify the project timeline</w:t>
            </w:r>
          </w:p>
        </w:tc>
      </w:tr>
    </w:tbl>
    <w:p>
      <w:pPr>
        <w:spacing w:after="240"/>
      </w:pPr>
    </w:p>
    <w:p>
      <w:pPr>
        <w:spacing w:after="240"/>
      </w:pPr>
    </w:p>
    <w:p>
      <w:pPr>
        <w:pStyle w:val="Heading1Style"/>
        <w:spacing w:after="240"/>
      </w:pPr>
      <w:r>
        <w:rPr>
          <w:shd w:val="clear" w:color="auto" w:fill="cccccc"/>
        </w:rPr>
        <w:t>2. Project Overview</w:t>
      </w:r>
    </w:p>
    <w:p>
      <w:r/>
      <w:r>
        <w:rPr>
          <w:i/>
        </w:rPr>
      </w:r>
      <w:r>
        <w:t>2. Project Overview:</w:t>
      </w:r>
      <w:r>
        <w:rPr>
          <w:i/>
        </w:rPr>
      </w:r>
    </w:p>
    <w:p>
      <w:r>
        <w:t xml:space="preserve">The Project Overview section provides an outline of the project's scope, objectives, deliverables, timeline, and key stakeholders. It serves as a high-level introduction to the project for all involved parties. </w:t>
      </w:r>
    </w:p>
    <w:p>
      <w:r>
        <w:t>The Project Overview includes the following key elements:</w:t>
      </w:r>
    </w:p>
    <w:p>
      <w:r>
        <w:t xml:space="preserve">1. </w:t>
      </w:r>
      <w:r>
        <w:rPr>
          <w:i/>
        </w:rPr>
      </w:r>
      <w:r>
        <w:t>Project Scope:</w:t>
      </w:r>
      <w:r>
        <w:rPr>
          <w:i/>
        </w:rPr>
      </w:r>
      <w:r>
        <w:t xml:space="preserve"> This section outlines the boundaries of the project, including what is included and excluded from the scope. It defines the project's goals, objectives, and deliverables.</w:t>
      </w:r>
    </w:p>
    <w:p>
      <w:r>
        <w:t xml:space="preserve">2. </w:t>
      </w:r>
      <w:r>
        <w:rPr>
          <w:i/>
        </w:rPr>
      </w:r>
      <w:r>
        <w:t>Objectives:</w:t>
      </w:r>
      <w:r>
        <w:rPr>
          <w:i/>
        </w:rPr>
      </w:r>
      <w:r>
        <w:t xml:space="preserve"> The project objectives specify what the project aims to achieve, helping to align all team members towards a common goal. Objectives should be specific, measurable, achievable, relevant, and time-bound (SMART).</w:t>
      </w:r>
    </w:p>
    <w:p>
      <w:r>
        <w:t xml:space="preserve">3. </w:t>
      </w:r>
      <w:r>
        <w:rPr>
          <w:i/>
        </w:rPr>
      </w:r>
      <w:r>
        <w:t>Deliverables:</w:t>
      </w:r>
      <w:r>
        <w:rPr>
          <w:i/>
        </w:rPr>
      </w:r>
      <w:r>
        <w:t xml:space="preserve"> This section lists the tangible outcomes or products that the project will produce. Deliverables should be clearly defined and measurable to track progress and ensure successful completion.</w:t>
      </w:r>
    </w:p>
    <w:p>
      <w:r>
        <w:t xml:space="preserve">4. </w:t>
      </w:r>
      <w:r>
        <w:rPr>
          <w:i/>
        </w:rPr>
      </w:r>
      <w:r>
        <w:t>Timeline:</w:t>
      </w:r>
      <w:r>
        <w:rPr>
          <w:i/>
        </w:rPr>
      </w:r>
      <w:r>
        <w:t xml:space="preserve"> The project timeline details the planned start and end dates of the project, as well as any major milestones or deadlines along the way. It helps stakeholders understand the project's duration and schedule.</w:t>
      </w:r>
    </w:p>
    <w:p>
      <w:r>
        <w:t xml:space="preserve">5. </w:t>
      </w:r>
      <w:r>
        <w:rPr>
          <w:i/>
        </w:rPr>
      </w:r>
      <w:r>
        <w:t>Key Stakeholders:</w:t>
      </w:r>
      <w:r>
        <w:rPr>
          <w:i/>
        </w:rPr>
      </w:r>
      <w:r>
        <w:t xml:space="preserve"> Identifying key stakeholders is crucial for project success. This section lists individuals or groups who have an interest in the project or will be impacted by its outcomes. Stakeholders may include project sponsors, team members, clients, end-users, and regulatory bodies.</w:t>
      </w:r>
    </w:p>
    <w:p>
      <w:r>
        <w:t>Form Structure: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shd w:val="clear" w:color="auto" w:fill="cccccc"/>
              </w:rPr>
              <w:t>User Input</w:t>
            </w:r>
          </w:p>
        </w:tc>
        <w:tc>
          <w:tcPr>
            <w:tcW w:type="dxa" w:w="2160"/>
          </w:tcPr>
          <w:p>
            <w:r>
              <w:rPr>
                <w:b/>
                <w:shd w:val="clear" w:color="auto" w:fill="cccccc"/>
              </w:rPr>
              <w:t>Input Type</w:t>
            </w:r>
          </w:p>
        </w:tc>
        <w:tc>
          <w:tcPr>
            <w:tcW w:type="dxa" w:w="2160"/>
          </w:tcPr>
          <w:p>
            <w:r>
              <w:rPr>
                <w:b/>
                <w:shd w:val="clear" w:color="auto" w:fill="cccccc"/>
              </w:rPr>
              <w:t>Options</w:t>
            </w:r>
          </w:p>
        </w:tc>
        <w:tc>
          <w:tcPr>
            <w:tcW w:type="dxa" w:w="2160"/>
          </w:tcPr>
          <w:p>
            <w:r>
              <w:rPr>
                <w:b/>
                <w:shd w:val="clear" w:color="auto" w:fill="cccccc"/>
              </w:rPr>
              <w:t>Comments</w:t>
            </w:r>
          </w:p>
        </w:tc>
      </w:tr>
      <w:tr>
        <w:tc>
          <w:tcPr>
            <w:tcW w:type="dxa" w:w="2160"/>
          </w:tcPr>
          <w:p>
            <w:r>
              <w:t>-----------------------</w:t>
            </w:r>
          </w:p>
        </w:tc>
        <w:tc>
          <w:tcPr>
            <w:tcW w:type="dxa" w:w="2160"/>
          </w:tcPr>
          <w:p>
            <w:r>
              <w:t>-------------</w:t>
            </w:r>
          </w:p>
        </w:tc>
        <w:tc>
          <w:tcPr>
            <w:tcW w:type="dxa" w:w="2160"/>
          </w:tcPr>
          <w:p>
            <w:r>
              <w:t>-------------------</w:t>
            </w:r>
          </w:p>
        </w:tc>
        <w:tc>
          <w:tcPr>
            <w:tcW w:type="dxa" w:w="2160"/>
          </w:tcPr>
          <w:p>
            <w:r>
              <w:t>------------------------------------------------</w:t>
            </w:r>
          </w:p>
        </w:tc>
      </w:tr>
      <w:tr>
        <w:tc>
          <w:tcPr>
            <w:tcW w:type="dxa" w:w="2160"/>
          </w:tcPr>
          <w:p>
            <w:r>
              <w:t>Project Name</w:t>
            </w:r>
          </w:p>
        </w:tc>
        <w:tc>
          <w:tcPr>
            <w:tcW w:type="dxa" w:w="2160"/>
          </w:tcPr>
          <w:p>
            <w:r>
              <w:t>Text Field</w:t>
            </w:r>
          </w:p>
        </w:tc>
        <w:tc>
          <w:tcPr>
            <w:tcW w:type="dxa" w:w="2160"/>
          </w:tcPr>
          <w:p>
            <w:r>
              <w:t>Enter the name of the project</w:t>
            </w:r>
          </w:p>
        </w:tc>
        <w:tc>
          <w:tcPr>
            <w:tcW w:type="dxa" w:w="2160"/>
          </w:tcPr>
          <w:p/>
        </w:tc>
      </w:tr>
      <w:tr>
        <w:tc>
          <w:tcPr>
            <w:tcW w:type="dxa" w:w="2160"/>
          </w:tcPr>
          <w:p>
            <w:r>
              <w:t>Project Objectives</w:t>
            </w:r>
          </w:p>
        </w:tc>
        <w:tc>
          <w:tcPr>
            <w:tcW w:type="dxa" w:w="2160"/>
          </w:tcPr>
          <w:p>
            <w:r>
              <w:t>Text Area</w:t>
            </w:r>
          </w:p>
        </w:tc>
        <w:tc>
          <w:tcPr>
            <w:tcW w:type="dxa" w:w="2160"/>
          </w:tcPr>
          <w:p>
            <w:r>
              <w:t>Describe the specific objectives of the project</w:t>
            </w:r>
          </w:p>
        </w:tc>
        <w:tc>
          <w:tcPr>
            <w:tcW w:type="dxa" w:w="2160"/>
          </w:tcPr>
          <w:p/>
        </w:tc>
      </w:tr>
      <w:tr>
        <w:tc>
          <w:tcPr>
            <w:tcW w:type="dxa" w:w="2160"/>
          </w:tcPr>
          <w:p>
            <w:r>
              <w:t>Deliverables List</w:t>
            </w:r>
          </w:p>
        </w:tc>
        <w:tc>
          <w:tcPr>
            <w:tcW w:type="dxa" w:w="2160"/>
          </w:tcPr>
          <w:p>
            <w:r>
              <w:t>Checkbox</w:t>
            </w:r>
          </w:p>
        </w:tc>
        <w:tc>
          <w:tcPr>
            <w:tcW w:type="dxa" w:w="2160"/>
          </w:tcPr>
          <w:p>
            <w:r>
              <w:t>Web Portal, Mobile App, Reports</w:t>
            </w:r>
          </w:p>
        </w:tc>
        <w:tc>
          <w:tcPr>
            <w:tcW w:type="dxa" w:w="2160"/>
          </w:tcPr>
          <w:p>
            <w:r>
              <w:t>Select all that apply</w:t>
            </w:r>
          </w:p>
        </w:tc>
      </w:tr>
      <w:tr>
        <w:tc>
          <w:tcPr>
            <w:tcW w:type="dxa" w:w="2160"/>
          </w:tcPr>
          <w:p>
            <w:r>
              <w:t>Project Start Date</w:t>
            </w:r>
          </w:p>
        </w:tc>
        <w:tc>
          <w:tcPr>
            <w:tcW w:type="dxa" w:w="2160"/>
          </w:tcPr>
          <w:p>
            <w:r>
              <w:t>Date Picker</w:t>
            </w:r>
          </w:p>
        </w:tc>
        <w:tc>
          <w:tcPr>
            <w:tcW w:type="dxa" w:w="2160"/>
          </w:tcPr>
          <w:p>
            <w:r>
              <w:t>Choose the planned start date for the project</w:t>
            </w:r>
          </w:p>
        </w:tc>
        <w:tc>
          <w:tcPr>
            <w:tcW w:type="dxa" w:w="2160"/>
          </w:tcPr>
          <w:p/>
        </w:tc>
      </w:tr>
      <w:tr>
        <w:tc>
          <w:tcPr>
            <w:tcW w:type="dxa" w:w="2160"/>
          </w:tcPr>
          <w:p>
            <w:r>
              <w:t>Key Stakeholders</w:t>
            </w:r>
          </w:p>
        </w:tc>
        <w:tc>
          <w:tcPr>
            <w:tcW w:type="dxa" w:w="2160"/>
          </w:tcPr>
          <w:p>
            <w:r>
              <w:t>Multi-select</w:t>
            </w:r>
          </w:p>
        </w:tc>
        <w:tc>
          <w:tcPr>
            <w:tcW w:type="dxa" w:w="2160"/>
          </w:tcPr>
          <w:p>
            <w:r>
              <w:t>Sponsor, Team Members, Clients, End-users</w:t>
            </w:r>
          </w:p>
        </w:tc>
        <w:tc>
          <w:tcPr>
            <w:tcW w:type="dxa" w:w="2160"/>
          </w:tcPr>
          <w:p>
            <w:r>
              <w:t>Select all relevant stakeholders</w:t>
            </w:r>
          </w:p>
        </w:tc>
      </w:tr>
    </w:tbl>
    <w:p>
      <w:pPr>
        <w:spacing w:after="240"/>
      </w:pPr>
    </w:p>
    <w:p>
      <w:pPr>
        <w:spacing w:after="240"/>
      </w:pPr>
    </w:p>
    <w:p>
      <w:r>
        <w:t>This form structure captures essential project overview information and allows for clear communication and alignment among project stakeholders.</w:t>
      </w:r>
    </w:p>
    <w:p>
      <w:r>
        <w:br w:type="page"/>
      </w:r>
    </w:p>
    <w:p>
      <w:pPr>
        <w:pStyle w:val="Heading3Style"/>
        <w:spacing w:after="240"/>
      </w:pPr>
      <w:r>
        <w:rPr>
          <w:shd w:val="clear" w:color="auto" w:fill="cccccc"/>
        </w:rPr>
        <w:t>a. Description of the Oxford Mtrain Web Application</w:t>
      </w:r>
    </w:p>
    <w:p>
      <w:r/>
      <w:r>
        <w:rPr>
          <w:i/>
        </w:rPr>
      </w:r>
      <w:r>
        <w:t>Description of the Oxford Mtrain Web Application:</w:t>
      </w:r>
      <w:r>
        <w:rPr>
          <w:i/>
        </w:rPr>
      </w:r>
    </w:p>
    <w:p>
      <w:r>
        <w:t>The Oxford Mtrain Web Application is a comprehensive online platform designed to cater to the training needs of healthcare professionals, educators, and students in the medical field. The application serves as a learning management system that offers a wide range of features to enhance medical education and training.</w:t>
      </w:r>
    </w:p>
    <w:p>
      <w:r>
        <w:t>Key features of the Oxford Mtrain Web Application include:</w:t>
      </w:r>
    </w:p>
    <w:p>
      <w:r>
        <w:t xml:space="preserve">1. </w:t>
      </w:r>
      <w:r>
        <w:rPr>
          <w:i/>
        </w:rPr>
      </w:r>
      <w:r>
        <w:t>Course Management</w:t>
      </w:r>
      <w:r>
        <w:rPr>
          <w:i/>
        </w:rPr>
      </w:r>
      <w:r>
        <w:t>: Users can access and manage various medical courses offered on the platform. They can enroll in courses, track their progress, and complete assessments online.</w:t>
      </w:r>
    </w:p>
    <w:p>
      <w:r>
        <w:t xml:space="preserve">2. </w:t>
      </w:r>
      <w:r>
        <w:rPr>
          <w:i/>
        </w:rPr>
      </w:r>
      <w:r>
        <w:t>Interactive Learning Modules</w:t>
      </w:r>
      <w:r>
        <w:rPr>
          <w:i/>
        </w:rPr>
      </w:r>
      <w:r>
        <w:t>: The application offers interactive learning modules that engage users through multimedia content, quizzes, and simulations to enhance learning outcomes.</w:t>
      </w:r>
    </w:p>
    <w:p>
      <w:r>
        <w:t xml:space="preserve">3. </w:t>
      </w:r>
      <w:r>
        <w:rPr>
          <w:i/>
        </w:rPr>
      </w:r>
      <w:r>
        <w:t>Communication Tools</w:t>
      </w:r>
      <w:r>
        <w:rPr>
          <w:i/>
        </w:rPr>
      </w:r>
      <w:r>
        <w:t>: Users can communicate with instructors, peers, and support staff through integrated messaging systems, discussion forums, and virtual classrooms.</w:t>
      </w:r>
    </w:p>
    <w:p>
      <w:r>
        <w:t xml:space="preserve">4. </w:t>
      </w:r>
      <w:r>
        <w:rPr>
          <w:i/>
        </w:rPr>
      </w:r>
      <w:r>
        <w:t>Assessment and Certification</w:t>
      </w:r>
      <w:r>
        <w:rPr>
          <w:i/>
        </w:rPr>
      </w:r>
      <w:r>
        <w:t>: The application provides tools for conducting assessments, exams, and quizzes to evaluate user knowledge. Users can earn certificates upon successful completion of courses.</w:t>
      </w:r>
    </w:p>
    <w:p>
      <w:r>
        <w:t xml:space="preserve">5. </w:t>
      </w:r>
      <w:r>
        <w:rPr>
          <w:i/>
        </w:rPr>
      </w:r>
      <w:r>
        <w:t>Resource Library</w:t>
      </w:r>
      <w:r>
        <w:rPr>
          <w:i/>
        </w:rPr>
      </w:r>
      <w:r>
        <w:t>: A centralized repository of educational resources such as e-books, journals, videos, and articles is available for users to access and enhance their learning.</w:t>
      </w:r>
    </w:p>
    <w:p>
      <w:r>
        <w:t xml:space="preserve">6. </w:t>
      </w:r>
      <w:r>
        <w:rPr>
          <w:i/>
        </w:rPr>
      </w:r>
      <w:r>
        <w:t>User Progress Tracking</w:t>
      </w:r>
      <w:r>
        <w:rPr>
          <w:i/>
        </w:rPr>
      </w:r>
      <w:r>
        <w:t>: Users can track their learning progress, view their performance analytics, and receive personalized recommendations for further learning.</w:t>
      </w:r>
    </w:p>
    <w:p>
      <w:r>
        <w:t xml:space="preserve">7. </w:t>
      </w:r>
      <w:r>
        <w:rPr>
          <w:i/>
        </w:rPr>
      </w:r>
      <w:r>
        <w:t>Mobile Compatibility</w:t>
      </w:r>
      <w:r>
        <w:rPr>
          <w:i/>
        </w:rPr>
      </w:r>
      <w:r>
        <w:t>: The application is responsive and mobile-friendly, allowing users to access training materials and resources on various devices.</w:t>
      </w:r>
    </w:p>
    <w:p>
      <w:r>
        <w:t xml:space="preserve">8. </w:t>
      </w:r>
      <w:r>
        <w:rPr>
          <w:i/>
        </w:rPr>
      </w:r>
      <w:r>
        <w:t>Administrative Tools</w:t>
      </w:r>
      <w:r>
        <w:rPr>
          <w:i/>
        </w:rPr>
      </w:r>
      <w:r>
        <w:t>: Administrators have access to manage courses, user accounts, generate reports, and monitor overall system performance.</w:t>
      </w:r>
    </w:p>
    <w:p>
      <w:r>
        <w:t>Form Structure: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shd w:val="clear" w:color="auto" w:fill="cccccc"/>
              </w:rPr>
              <w:t>User Input</w:t>
            </w:r>
          </w:p>
        </w:tc>
        <w:tc>
          <w:tcPr>
            <w:tcW w:type="dxa" w:w="2160"/>
          </w:tcPr>
          <w:p>
            <w:r>
              <w:rPr>
                <w:b/>
                <w:shd w:val="clear" w:color="auto" w:fill="cccccc"/>
              </w:rPr>
              <w:t>Input Type</w:t>
            </w:r>
          </w:p>
        </w:tc>
        <w:tc>
          <w:tcPr>
            <w:tcW w:type="dxa" w:w="2160"/>
          </w:tcPr>
          <w:p>
            <w:r>
              <w:rPr>
                <w:b/>
                <w:shd w:val="clear" w:color="auto" w:fill="cccccc"/>
              </w:rPr>
              <w:t>Options</w:t>
            </w:r>
          </w:p>
        </w:tc>
        <w:tc>
          <w:tcPr>
            <w:tcW w:type="dxa" w:w="2160"/>
          </w:tcPr>
          <w:p>
            <w:r>
              <w:rPr>
                <w:b/>
                <w:shd w:val="clear" w:color="auto" w:fill="cccccc"/>
              </w:rPr>
              <w:t>Comments</w:t>
            </w:r>
          </w:p>
        </w:tc>
      </w:tr>
      <w:tr>
        <w:tc>
          <w:tcPr>
            <w:tcW w:type="dxa" w:w="2160"/>
          </w:tcPr>
          <w:p>
            <w:r>
              <w:t>----------------------</w:t>
            </w:r>
          </w:p>
        </w:tc>
        <w:tc>
          <w:tcPr>
            <w:tcW w:type="dxa" w:w="2160"/>
          </w:tcPr>
          <w:p>
            <w:r>
              <w:t>------------------</w:t>
            </w:r>
          </w:p>
        </w:tc>
        <w:tc>
          <w:tcPr>
            <w:tcW w:type="dxa" w:w="2160"/>
          </w:tcPr>
          <w:p>
            <w:r>
              <w:t>----------------</w:t>
            </w:r>
          </w:p>
        </w:tc>
        <w:tc>
          <w:tcPr>
            <w:tcW w:type="dxa" w:w="2160"/>
          </w:tcPr>
          <w:p>
            <w:r>
              <w:t>----------------------------------------</w:t>
            </w:r>
          </w:p>
        </w:tc>
      </w:tr>
      <w:tr>
        <w:tc>
          <w:tcPr>
            <w:tcW w:type="dxa" w:w="2160"/>
          </w:tcPr>
          <w:p>
            <w:r>
              <w:t>Full Name</w:t>
            </w:r>
          </w:p>
        </w:tc>
        <w:tc>
          <w:tcPr>
            <w:tcW w:type="dxa" w:w="2160"/>
          </w:tcPr>
          <w:p>
            <w:r>
              <w:t>Text</w:t>
            </w:r>
          </w:p>
        </w:tc>
        <w:tc>
          <w:tcPr>
            <w:tcW w:type="dxa" w:w="2160"/>
          </w:tcPr>
          <w:p>
            <w:r>
              <w:t>Required field</w:t>
            </w:r>
          </w:p>
        </w:tc>
        <w:tc>
          <w:tcPr>
            <w:tcW w:type="dxa" w:w="2160"/>
          </w:tcPr>
          <w:p/>
        </w:tc>
      </w:tr>
      <w:tr>
        <w:tc>
          <w:tcPr>
            <w:tcW w:type="dxa" w:w="2160"/>
          </w:tcPr>
          <w:p>
            <w:r>
              <w:t>Email Address</w:t>
            </w:r>
          </w:p>
        </w:tc>
        <w:tc>
          <w:tcPr>
            <w:tcW w:type="dxa" w:w="2160"/>
          </w:tcPr>
          <w:p>
            <w:r>
              <w:t>Email</w:t>
            </w:r>
          </w:p>
        </w:tc>
        <w:tc>
          <w:tcPr>
            <w:tcW w:type="dxa" w:w="2160"/>
          </w:tcPr>
          <w:p>
            <w:r>
              <w:t>Required field, must be a valid email</w:t>
            </w:r>
          </w:p>
        </w:tc>
        <w:tc>
          <w:tcPr>
            <w:tcW w:type="dxa" w:w="2160"/>
          </w:tcPr>
          <w:p/>
        </w:tc>
      </w:tr>
      <w:tr>
        <w:tc>
          <w:tcPr>
            <w:tcW w:type="dxa" w:w="2160"/>
          </w:tcPr>
          <w:p>
            <w:r>
              <w:t>Role</w:t>
            </w:r>
          </w:p>
        </w:tc>
        <w:tc>
          <w:tcPr>
            <w:tcW w:type="dxa" w:w="2160"/>
          </w:tcPr>
          <w:p>
            <w:r>
              <w:t>Dropdown</w:t>
            </w:r>
          </w:p>
        </w:tc>
        <w:tc>
          <w:tcPr>
            <w:tcW w:type="dxa" w:w="2160"/>
          </w:tcPr>
          <w:p>
            <w:r>
              <w:t>Instructor, Student, Administrator</w:t>
            </w:r>
          </w:p>
        </w:tc>
        <w:tc>
          <w:tcPr>
            <w:tcW w:type="dxa" w:w="2160"/>
          </w:tcPr>
          <w:p>
            <w:r>
              <w:t>Selection of user role</w:t>
            </w:r>
          </w:p>
        </w:tc>
      </w:tr>
      <w:tr>
        <w:tc>
          <w:tcPr>
            <w:tcW w:type="dxa" w:w="2160"/>
          </w:tcPr>
          <w:p>
            <w:r>
              <w:t>Course Selection</w:t>
            </w:r>
          </w:p>
        </w:tc>
        <w:tc>
          <w:tcPr>
            <w:tcW w:type="dxa" w:w="2160"/>
          </w:tcPr>
          <w:p>
            <w:r>
              <w:t>Checkbox</w:t>
            </w:r>
          </w:p>
        </w:tc>
        <w:tc>
          <w:tcPr>
            <w:tcW w:type="dxa" w:w="2160"/>
          </w:tcPr>
          <w:p>
            <w:r>
              <w:t>Course A, Course B, Course C</w:t>
            </w:r>
          </w:p>
        </w:tc>
        <w:tc>
          <w:tcPr>
            <w:tcW w:type="dxa" w:w="2160"/>
          </w:tcPr>
          <w:p>
            <w:r>
              <w:t>Select one or more courses</w:t>
            </w:r>
          </w:p>
        </w:tc>
      </w:tr>
      <w:tr>
        <w:tc>
          <w:tcPr>
            <w:tcW w:type="dxa" w:w="2160"/>
          </w:tcPr>
          <w:p>
            <w:r>
              <w:t>Feedback</w:t>
            </w:r>
          </w:p>
        </w:tc>
        <w:tc>
          <w:tcPr>
            <w:tcW w:type="dxa" w:w="2160"/>
          </w:tcPr>
          <w:p>
            <w:r>
              <w:t>Textarea</w:t>
            </w:r>
          </w:p>
        </w:tc>
        <w:tc>
          <w:tcPr>
            <w:tcW w:type="dxa" w:w="2160"/>
          </w:tcPr>
          <w:p>
            <w:r>
              <w:t>Provide feedback or comments</w:t>
            </w:r>
          </w:p>
        </w:tc>
        <w:tc>
          <w:tcPr>
            <w:tcW w:type="dxa" w:w="2160"/>
          </w:tcPr>
          <w:p/>
        </w:tc>
      </w:tr>
    </w:tbl>
    <w:p>
      <w:pPr>
        <w:spacing w:after="240"/>
      </w:pPr>
    </w:p>
    <w:p>
      <w:pPr>
        <w:spacing w:after="240"/>
      </w:pPr>
    </w:p>
    <w:p>
      <w:pPr>
        <w:pStyle w:val="Heading3Style"/>
        <w:spacing w:after="240"/>
      </w:pPr>
      <w:r>
        <w:rPr>
          <w:shd w:val="clear" w:color="auto" w:fill="cccccc"/>
        </w:rPr>
        <w:t>1. Purpose of the application</w:t>
      </w:r>
    </w:p>
    <w:p>
      <w:r/>
      <w:r>
        <w:rPr>
          <w:i/>
        </w:rPr>
      </w:r>
      <w:r>
        <w:t>Purpose of the Application:</w:t>
      </w:r>
      <w:r>
        <w:rPr>
          <w:i/>
        </w:rPr>
      </w:r>
    </w:p>
    <w:p>
      <w:r>
        <w:t>The purpose of the application is to provide a centralized platform for managing project tasks, timelines, and resources efficiently. The application aims to streamline communication, enhance collaboration among team members, and improve overall project productivity. Key objectives of the application include:</w:t>
      </w:r>
    </w:p>
    <w:p>
      <w:r>
        <w:t xml:space="preserve">1. </w:t>
      </w:r>
      <w:r>
        <w:rPr>
          <w:i/>
        </w:rPr>
      </w:r>
      <w:r>
        <w:t>Task Management:</w:t>
      </w:r>
      <w:r>
        <w:rPr>
          <w:i/>
        </w:rPr>
      </w:r>
      <w:r>
        <w:t xml:space="preserve"> The application will allow users to create, assign, and track tasks effectively. It will provide visibility into task statuses, priorities, and deadlines to ensure timely completion.</w:t>
      </w:r>
    </w:p>
    <w:p>
      <w:r>
        <w:t xml:space="preserve">2. </w:t>
      </w:r>
      <w:r>
        <w:rPr>
          <w:i/>
        </w:rPr>
      </w:r>
      <w:r>
        <w:t>Timeline Tracking:</w:t>
      </w:r>
      <w:r>
        <w:rPr>
          <w:i/>
        </w:rPr>
      </w:r>
      <w:r>
        <w:t xml:space="preserve"> Users will be able to set project timelines, milestones, and dependencies within the application. This feature will help in monitoring progress, identifying bottlenecks, and adjusting schedules as needed.</w:t>
      </w:r>
    </w:p>
    <w:p>
      <w:r>
        <w:t xml:space="preserve">3. </w:t>
      </w:r>
      <w:r>
        <w:rPr>
          <w:i/>
        </w:rPr>
      </w:r>
      <w:r>
        <w:t>Resource Management:</w:t>
      </w:r>
      <w:r>
        <w:rPr>
          <w:i/>
        </w:rPr>
      </w:r>
      <w:r>
        <w:t xml:space="preserve"> The application will facilitate resource allocation, scheduling, and utilization. Users can view resource availability, assign roles, and manage workloads to optimize resources across projects.</w:t>
      </w:r>
    </w:p>
    <w:p>
      <w:r>
        <w:t xml:space="preserve">4. </w:t>
      </w:r>
      <w:r>
        <w:rPr>
          <w:i/>
        </w:rPr>
      </w:r>
      <w:r>
        <w:t>Collaboration Tools:</w:t>
      </w:r>
      <w:r>
        <w:rPr>
          <w:i/>
        </w:rPr>
      </w:r>
      <w:r>
        <w:t xml:space="preserve"> The application will include built-in communication tools, such as messaging, file sharing, and commenting features. Team members can collaborate in real-time, share updates, and exchange feedback seamlessly.</w:t>
      </w:r>
    </w:p>
    <w:p>
      <w:r>
        <w:t xml:space="preserve">5. </w:t>
      </w:r>
      <w:r>
        <w:rPr>
          <w:i/>
        </w:rPr>
      </w:r>
      <w:r>
        <w:t>Reporting and Analytics:</w:t>
      </w:r>
      <w:r>
        <w:rPr>
          <w:i/>
        </w:rPr>
      </w:r>
      <w:r>
        <w:t xml:space="preserve"> The application will offer reporting capabilities to generate project performance metrics, KPIs, and dashboards. Users can analyze data, identify trends, and make informed decisions to improve project outcomes.</w:t>
      </w:r>
    </w:p>
    <w:p>
      <w:r>
        <w:t>Form Structure: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shd w:val="clear" w:color="auto" w:fill="cccccc"/>
              </w:rPr>
              <w:t>User Input</w:t>
            </w:r>
          </w:p>
        </w:tc>
        <w:tc>
          <w:tcPr>
            <w:tcW w:type="dxa" w:w="2160"/>
          </w:tcPr>
          <w:p>
            <w:r>
              <w:rPr>
                <w:b/>
                <w:shd w:val="clear" w:color="auto" w:fill="cccccc"/>
              </w:rPr>
              <w:t>Input Type</w:t>
            </w:r>
          </w:p>
        </w:tc>
        <w:tc>
          <w:tcPr>
            <w:tcW w:type="dxa" w:w="2160"/>
          </w:tcPr>
          <w:p>
            <w:r>
              <w:rPr>
                <w:b/>
                <w:shd w:val="clear" w:color="auto" w:fill="cccccc"/>
              </w:rPr>
              <w:t>Options</w:t>
            </w:r>
          </w:p>
        </w:tc>
        <w:tc>
          <w:tcPr>
            <w:tcW w:type="dxa" w:w="2160"/>
          </w:tcPr>
          <w:p>
            <w:r>
              <w:rPr>
                <w:b/>
                <w:shd w:val="clear" w:color="auto" w:fill="cccccc"/>
              </w:rPr>
              <w:t>Comments</w:t>
            </w:r>
          </w:p>
        </w:tc>
      </w:tr>
      <w:tr>
        <w:tc>
          <w:tcPr>
            <w:tcW w:type="dxa" w:w="2160"/>
          </w:tcPr>
          <w:p>
            <w:r>
              <w:t>-----------------</w:t>
            </w:r>
          </w:p>
        </w:tc>
        <w:tc>
          <w:tcPr>
            <w:tcW w:type="dxa" w:w="2160"/>
          </w:tcPr>
          <w:p>
            <w:r>
              <w:t>------------</w:t>
            </w:r>
          </w:p>
        </w:tc>
        <w:tc>
          <w:tcPr>
            <w:tcW w:type="dxa" w:w="2160"/>
          </w:tcPr>
          <w:p>
            <w:r>
              <w:t>---------</w:t>
            </w:r>
          </w:p>
        </w:tc>
        <w:tc>
          <w:tcPr>
            <w:tcW w:type="dxa" w:w="2160"/>
          </w:tcPr>
          <w:p>
            <w:r>
              <w:t>---------------------</w:t>
            </w:r>
          </w:p>
        </w:tc>
      </w:tr>
      <w:tr>
        <w:tc>
          <w:tcPr>
            <w:tcW w:type="dxa" w:w="2160"/>
          </w:tcPr>
          <w:p>
            <w:r>
              <w:t>Project Title</w:t>
            </w:r>
          </w:p>
        </w:tc>
        <w:tc>
          <w:tcPr>
            <w:tcW w:type="dxa" w:w="2160"/>
          </w:tcPr>
          <w:p>
            <w:r>
              <w:t>Text</w:t>
            </w:r>
          </w:p>
        </w:tc>
        <w:tc>
          <w:tcPr>
            <w:tcW w:type="dxa" w:w="2160"/>
          </w:tcPr>
          <w:p>
            <w:r>
              <w:t>Required field</w:t>
            </w:r>
          </w:p>
        </w:tc>
        <w:tc>
          <w:tcPr>
            <w:tcW w:type="dxa" w:w="2160"/>
          </w:tcPr>
          <w:p/>
        </w:tc>
      </w:tr>
      <w:tr>
        <w:tc>
          <w:tcPr>
            <w:tcW w:type="dxa" w:w="2160"/>
          </w:tcPr>
          <w:p>
            <w:r>
              <w:t>Description</w:t>
            </w:r>
          </w:p>
        </w:tc>
        <w:tc>
          <w:tcPr>
            <w:tcW w:type="dxa" w:w="2160"/>
          </w:tcPr>
          <w:p>
            <w:r>
              <w:t>Text area</w:t>
            </w:r>
          </w:p>
        </w:tc>
        <w:tc>
          <w:tcPr>
            <w:tcW w:type="dxa" w:w="2160"/>
          </w:tcPr>
          <w:p>
            <w:r>
              <w:t>Brief project overview</w:t>
            </w:r>
          </w:p>
        </w:tc>
        <w:tc>
          <w:tcPr>
            <w:tcW w:type="dxa" w:w="2160"/>
          </w:tcPr>
          <w:p/>
        </w:tc>
      </w:tr>
      <w:tr>
        <w:tc>
          <w:tcPr>
            <w:tcW w:type="dxa" w:w="2160"/>
          </w:tcPr>
          <w:p>
            <w:r>
              <w:t>Start Date</w:t>
            </w:r>
          </w:p>
        </w:tc>
        <w:tc>
          <w:tcPr>
            <w:tcW w:type="dxa" w:w="2160"/>
          </w:tcPr>
          <w:p>
            <w:r>
              <w:t>Date</w:t>
            </w:r>
          </w:p>
        </w:tc>
        <w:tc>
          <w:tcPr>
            <w:tcW w:type="dxa" w:w="2160"/>
          </w:tcPr>
          <w:p>
            <w:r>
              <w:t>Select project start date</w:t>
            </w:r>
          </w:p>
        </w:tc>
        <w:tc>
          <w:tcPr>
            <w:tcW w:type="dxa" w:w="2160"/>
          </w:tcPr>
          <w:p/>
        </w:tc>
      </w:tr>
      <w:tr>
        <w:tc>
          <w:tcPr>
            <w:tcW w:type="dxa" w:w="2160"/>
          </w:tcPr>
          <w:p>
            <w:r>
              <w:t>End Date</w:t>
            </w:r>
          </w:p>
        </w:tc>
        <w:tc>
          <w:tcPr>
            <w:tcW w:type="dxa" w:w="2160"/>
          </w:tcPr>
          <w:p>
            <w:r>
              <w:t>Date</w:t>
            </w:r>
          </w:p>
        </w:tc>
        <w:tc>
          <w:tcPr>
            <w:tcW w:type="dxa" w:w="2160"/>
          </w:tcPr>
          <w:p>
            <w:r>
              <w:t>Select project end date</w:t>
            </w:r>
          </w:p>
        </w:tc>
        <w:tc>
          <w:tcPr>
            <w:tcW w:type="dxa" w:w="2160"/>
          </w:tcPr>
          <w:p/>
        </w:tc>
      </w:tr>
      <w:tr>
        <w:tc>
          <w:tcPr>
            <w:tcW w:type="dxa" w:w="2160"/>
          </w:tcPr>
          <w:p>
            <w:r>
              <w:t>Assigned To</w:t>
            </w:r>
          </w:p>
        </w:tc>
        <w:tc>
          <w:tcPr>
            <w:tcW w:type="dxa" w:w="2160"/>
          </w:tcPr>
          <w:p>
            <w:r>
              <w:t>Dropdown</w:t>
            </w:r>
          </w:p>
        </w:tc>
        <w:tc>
          <w:tcPr>
            <w:tcW w:type="dxa" w:w="2160"/>
          </w:tcPr>
          <w:p>
            <w:r>
              <w:t>Team members' names</w:t>
            </w:r>
          </w:p>
        </w:tc>
        <w:tc>
          <w:tcPr>
            <w:tcW w:type="dxa" w:w="2160"/>
          </w:tcPr>
          <w:p>
            <w:r>
              <w:t>Select team member responsible</w:t>
            </w:r>
          </w:p>
        </w:tc>
      </w:tr>
      <w:tr>
        <w:tc>
          <w:tcPr>
            <w:tcW w:type="dxa" w:w="2160"/>
          </w:tcPr>
          <w:p>
            <w:r>
              <w:t>Priority</w:t>
            </w:r>
          </w:p>
        </w:tc>
        <w:tc>
          <w:tcPr>
            <w:tcW w:type="dxa" w:w="2160"/>
          </w:tcPr>
          <w:p>
            <w:r>
              <w:t>Dropdown</w:t>
            </w:r>
          </w:p>
        </w:tc>
        <w:tc>
          <w:tcPr>
            <w:tcW w:type="dxa" w:w="2160"/>
          </w:tcPr>
          <w:p>
            <w:r>
              <w:t>High, Medium, Low</w:t>
            </w:r>
          </w:p>
        </w:tc>
        <w:tc>
          <w:tcPr>
            <w:tcW w:type="dxa" w:w="2160"/>
          </w:tcPr>
          <w:p>
            <w:r>
              <w:t>Select task priority</w:t>
            </w:r>
          </w:p>
        </w:tc>
      </w:tr>
      <w:tr>
        <w:tc>
          <w:tcPr>
            <w:tcW w:type="dxa" w:w="2160"/>
          </w:tcPr>
          <w:p>
            <w:r>
              <w:t>Milestones</w:t>
            </w:r>
          </w:p>
        </w:tc>
        <w:tc>
          <w:tcPr>
            <w:tcW w:type="dxa" w:w="2160"/>
          </w:tcPr>
          <w:p>
            <w:r>
              <w:t>Checkbox</w:t>
            </w:r>
          </w:p>
        </w:tc>
        <w:tc>
          <w:tcPr>
            <w:tcW w:type="dxa" w:w="2160"/>
          </w:tcPr>
          <w:p>
            <w:r>
              <w:t>Check if milestone is included</w:t>
            </w:r>
          </w:p>
        </w:tc>
        <w:tc>
          <w:tcPr>
            <w:tcW w:type="dxa" w:w="2160"/>
          </w:tcPr>
          <w:p/>
        </w:tc>
      </w:tr>
      <w:tr>
        <w:tc>
          <w:tcPr>
            <w:tcW w:type="dxa" w:w="2160"/>
          </w:tcPr>
          <w:p>
            <w:r>
              <w:t>Dependencies</w:t>
            </w:r>
          </w:p>
        </w:tc>
        <w:tc>
          <w:tcPr>
            <w:tcW w:type="dxa" w:w="2160"/>
          </w:tcPr>
          <w:p>
            <w:r>
              <w:t>Multi-select</w:t>
            </w:r>
          </w:p>
        </w:tc>
        <w:tc>
          <w:tcPr>
            <w:tcW w:type="dxa" w:w="2160"/>
          </w:tcPr>
          <w:p>
            <w:r>
              <w:t>List of tasks</w:t>
            </w:r>
          </w:p>
        </w:tc>
        <w:tc>
          <w:tcPr>
            <w:tcW w:type="dxa" w:w="2160"/>
          </w:tcPr>
          <w:p>
            <w:r>
              <w:t>Select dependent tasks</w:t>
            </w:r>
          </w:p>
        </w:tc>
      </w:tr>
      <w:tr>
        <w:tc>
          <w:tcPr>
            <w:tcW w:type="dxa" w:w="2160"/>
          </w:tcPr>
          <w:p>
            <w:r>
              <w:t>Notes</w:t>
            </w:r>
          </w:p>
        </w:tc>
        <w:tc>
          <w:tcPr>
            <w:tcW w:type="dxa" w:w="2160"/>
          </w:tcPr>
          <w:p>
            <w:r>
              <w:t>Text area</w:t>
            </w:r>
          </w:p>
        </w:tc>
        <w:tc>
          <w:tcPr>
            <w:tcW w:type="dxa" w:w="2160"/>
          </w:tcPr>
          <w:p>
            <w:r>
              <w:t>Additional comments</w:t>
            </w:r>
          </w:p>
        </w:tc>
        <w:tc>
          <w:tcPr>
            <w:tcW w:type="dxa" w:w="2160"/>
          </w:tcPr>
          <w:p/>
        </w:tc>
      </w:tr>
    </w:tbl>
    <w:p>
      <w:pPr>
        <w:spacing w:after="240"/>
      </w:pPr>
    </w:p>
    <w:p>
      <w:pPr>
        <w:spacing w:after="240"/>
      </w:pPr>
    </w:p>
    <w:p>
      <w:pPr>
        <w:pStyle w:val="Heading3Style"/>
        <w:spacing w:after="240"/>
      </w:pPr>
      <w:r>
        <w:rPr>
          <w:shd w:val="clear" w:color="auto" w:fill="cccccc"/>
        </w:rPr>
        <w:t>2. Target users</w:t>
      </w:r>
    </w:p>
    <w:p>
      <w:r/>
      <w:r>
        <w:rPr>
          <w:i/>
        </w:rPr>
      </w:r>
      <w:r>
        <w:t>2. Target users</w:t>
      </w:r>
      <w:r>
        <w:rPr>
          <w:i/>
        </w:rPr>
      </w:r>
    </w:p>
    <w:p>
      <w:r>
        <w:t>The target users for this project are individuals aged 18-50 with a basic understanding of technology and internet usage. They are expected to have access to a computer or mobile device with an internet connection. These users should be comfortable navigating websites and interacting with digital interfaces.</w:t>
      </w:r>
    </w:p>
    <w:p>
      <w:r>
        <w:t>Form Structure: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shd w:val="clear" w:color="auto" w:fill="cccccc"/>
              </w:rPr>
              <w:t>User Input</w:t>
            </w:r>
          </w:p>
        </w:tc>
        <w:tc>
          <w:tcPr>
            <w:tcW w:type="dxa" w:w="2160"/>
          </w:tcPr>
          <w:p>
            <w:r>
              <w:rPr>
                <w:b/>
                <w:shd w:val="clear" w:color="auto" w:fill="cccccc"/>
              </w:rPr>
              <w:t>Input Type</w:t>
            </w:r>
          </w:p>
        </w:tc>
        <w:tc>
          <w:tcPr>
            <w:tcW w:type="dxa" w:w="2160"/>
          </w:tcPr>
          <w:p>
            <w:r>
              <w:rPr>
                <w:b/>
                <w:shd w:val="clear" w:color="auto" w:fill="cccccc"/>
              </w:rPr>
              <w:t>Options</w:t>
            </w:r>
          </w:p>
        </w:tc>
        <w:tc>
          <w:tcPr>
            <w:tcW w:type="dxa" w:w="2160"/>
          </w:tcPr>
          <w:p>
            <w:r>
              <w:rPr>
                <w:b/>
                <w:shd w:val="clear" w:color="auto" w:fill="cccccc"/>
              </w:rPr>
              <w:t>Comments</w:t>
            </w:r>
          </w:p>
        </w:tc>
      </w:tr>
      <w:tr>
        <w:tc>
          <w:tcPr>
            <w:tcW w:type="dxa" w:w="2160"/>
          </w:tcPr>
          <w:p>
            <w:r>
              <w:t>-----------------</w:t>
            </w:r>
          </w:p>
        </w:tc>
        <w:tc>
          <w:tcPr>
            <w:tcW w:type="dxa" w:w="2160"/>
          </w:tcPr>
          <w:p>
            <w:r>
              <w:t>------------</w:t>
            </w:r>
          </w:p>
        </w:tc>
        <w:tc>
          <w:tcPr>
            <w:tcW w:type="dxa" w:w="2160"/>
          </w:tcPr>
          <w:p>
            <w:r>
              <w:t>-----------</w:t>
            </w:r>
          </w:p>
        </w:tc>
        <w:tc>
          <w:tcPr>
            <w:tcW w:type="dxa" w:w="2160"/>
          </w:tcPr>
          <w:p>
            <w:r>
              <w:t>--------------------------------</w:t>
            </w:r>
          </w:p>
        </w:tc>
      </w:tr>
      <w:tr>
        <w:tc>
          <w:tcPr>
            <w:tcW w:type="dxa" w:w="2160"/>
          </w:tcPr>
          <w:p>
            <w:r>
              <w:t>First Name</w:t>
            </w:r>
          </w:p>
        </w:tc>
        <w:tc>
          <w:tcPr>
            <w:tcW w:type="dxa" w:w="2160"/>
          </w:tcPr>
          <w:p>
            <w:r>
              <w:t>Text</w:t>
            </w:r>
          </w:p>
        </w:tc>
        <w:tc>
          <w:tcPr>
            <w:tcW w:type="dxa" w:w="2160"/>
          </w:tcPr>
          <w:p/>
        </w:tc>
        <w:tc>
          <w:tcPr>
            <w:tcW w:type="dxa" w:w="2160"/>
          </w:tcPr>
          <w:p/>
        </w:tc>
      </w:tr>
      <w:tr>
        <w:tc>
          <w:tcPr>
            <w:tcW w:type="dxa" w:w="2160"/>
          </w:tcPr>
          <w:p>
            <w:r>
              <w:t>Last Name</w:t>
            </w:r>
          </w:p>
        </w:tc>
        <w:tc>
          <w:tcPr>
            <w:tcW w:type="dxa" w:w="2160"/>
          </w:tcPr>
          <w:p>
            <w:r>
              <w:t>Text</w:t>
            </w:r>
          </w:p>
        </w:tc>
        <w:tc>
          <w:tcPr>
            <w:tcW w:type="dxa" w:w="2160"/>
          </w:tcPr>
          <w:p/>
        </w:tc>
        <w:tc>
          <w:tcPr>
            <w:tcW w:type="dxa" w:w="2160"/>
          </w:tcPr>
          <w:p/>
        </w:tc>
      </w:tr>
      <w:tr>
        <w:tc>
          <w:tcPr>
            <w:tcW w:type="dxa" w:w="2160"/>
          </w:tcPr>
          <w:p>
            <w:r>
              <w:t>Email Address</w:t>
            </w:r>
          </w:p>
        </w:tc>
        <w:tc>
          <w:tcPr>
            <w:tcW w:type="dxa" w:w="2160"/>
          </w:tcPr>
          <w:p>
            <w:r>
              <w:t>Email</w:t>
            </w:r>
          </w:p>
        </w:tc>
        <w:tc>
          <w:tcPr>
            <w:tcW w:type="dxa" w:w="2160"/>
          </w:tcPr>
          <w:p/>
        </w:tc>
        <w:tc>
          <w:tcPr>
            <w:tcW w:type="dxa" w:w="2160"/>
          </w:tcPr>
          <w:p/>
        </w:tc>
      </w:tr>
      <w:tr>
        <w:tc>
          <w:tcPr>
            <w:tcW w:type="dxa" w:w="2160"/>
          </w:tcPr>
          <w:p>
            <w:r>
              <w:t>Age</w:t>
            </w:r>
          </w:p>
        </w:tc>
        <w:tc>
          <w:tcPr>
            <w:tcW w:type="dxa" w:w="2160"/>
          </w:tcPr>
          <w:p>
            <w:r>
              <w:t>Number</w:t>
            </w:r>
          </w:p>
        </w:tc>
        <w:tc>
          <w:tcPr>
            <w:tcW w:type="dxa" w:w="2160"/>
          </w:tcPr>
          <w:p>
            <w:r>
              <w:t>Range: 18-50</w:t>
            </w:r>
          </w:p>
        </w:tc>
        <w:tc>
          <w:tcPr>
            <w:tcW w:type="dxa" w:w="2160"/>
          </w:tcPr>
          <w:p/>
        </w:tc>
      </w:tr>
      <w:tr>
        <w:tc>
          <w:tcPr>
            <w:tcW w:type="dxa" w:w="2160"/>
          </w:tcPr>
          <w:p>
            <w:r>
              <w:t>Gender</w:t>
            </w:r>
          </w:p>
        </w:tc>
        <w:tc>
          <w:tcPr>
            <w:tcW w:type="dxa" w:w="2160"/>
          </w:tcPr>
          <w:p>
            <w:r>
              <w:t>Dropdown</w:t>
            </w:r>
          </w:p>
        </w:tc>
        <w:tc>
          <w:tcPr>
            <w:tcW w:type="dxa" w:w="2160"/>
          </w:tcPr>
          <w:p>
            <w:r>
              <w:t>Male, Female, Other</w:t>
            </w:r>
          </w:p>
        </w:tc>
        <w:tc>
          <w:tcPr>
            <w:tcW w:type="dxa" w:w="2160"/>
          </w:tcPr>
          <w:p/>
        </w:tc>
      </w:tr>
      <w:tr>
        <w:tc>
          <w:tcPr>
            <w:tcW w:type="dxa" w:w="2160"/>
          </w:tcPr>
          <w:p>
            <w:r>
              <w:t>User Type</w:t>
            </w:r>
          </w:p>
        </w:tc>
        <w:tc>
          <w:tcPr>
            <w:tcW w:type="dxa" w:w="2160"/>
          </w:tcPr>
          <w:p>
            <w:r>
              <w:t>Radio</w:t>
            </w:r>
          </w:p>
        </w:tc>
        <w:tc>
          <w:tcPr>
            <w:tcW w:type="dxa" w:w="2160"/>
          </w:tcPr>
          <w:p>
            <w:r>
              <w:t>Customer, Admin, Guest</w:t>
            </w:r>
          </w:p>
        </w:tc>
        <w:tc>
          <w:tcPr>
            <w:tcW w:type="dxa" w:w="2160"/>
          </w:tcPr>
          <w:p/>
        </w:tc>
      </w:tr>
      <w:tr>
        <w:tc>
          <w:tcPr>
            <w:tcW w:type="dxa" w:w="2160"/>
          </w:tcPr>
          <w:p>
            <w:r>
              <w:t>Preferred Language</w:t>
            </w:r>
          </w:p>
        </w:tc>
        <w:tc>
          <w:tcPr>
            <w:tcW w:type="dxa" w:w="2160"/>
          </w:tcPr>
          <w:p>
            <w:r>
              <w:t>Checkbox</w:t>
            </w:r>
          </w:p>
        </w:tc>
        <w:tc>
          <w:tcPr>
            <w:tcW w:type="dxa" w:w="2160"/>
          </w:tcPr>
          <w:p>
            <w:r>
              <w:t>English, Spanish, French, Other</w:t>
            </w:r>
          </w:p>
        </w:tc>
        <w:tc>
          <w:tcPr>
            <w:tcW w:type="dxa" w:w="2160"/>
          </w:tcPr>
          <w:p>
            <w:r>
              <w:t>Select multiple</w:t>
            </w:r>
          </w:p>
        </w:tc>
      </w:tr>
      <w:tr>
        <w:tc>
          <w:tcPr>
            <w:tcW w:type="dxa" w:w="2160"/>
          </w:tcPr>
          <w:p>
            <w:r>
              <w:t>Level of Tech Knowledge</w:t>
            </w:r>
          </w:p>
        </w:tc>
        <w:tc>
          <w:tcPr>
            <w:tcW w:type="dxa" w:w="2160"/>
          </w:tcPr>
          <w:p>
            <w:r>
              <w:t>Dropdown</w:t>
            </w:r>
          </w:p>
        </w:tc>
        <w:tc>
          <w:tcPr>
            <w:tcW w:type="dxa" w:w="2160"/>
          </w:tcPr>
          <w:p>
            <w:r>
              <w:t>Basic, Intermediate, Advanced</w:t>
            </w:r>
          </w:p>
        </w:tc>
        <w:tc>
          <w:tcPr>
            <w:tcW w:type="dxa" w:w="2160"/>
          </w:tcPr>
          <w:p/>
        </w:tc>
      </w:tr>
    </w:tbl>
    <w:p>
      <w:pPr>
        <w:spacing w:after="240"/>
      </w:pPr>
    </w:p>
    <w:p>
      <w:pPr>
        <w:spacing w:after="240"/>
      </w:pPr>
    </w:p>
    <w:p>
      <w:pPr>
        <w:pStyle w:val="Heading3Style"/>
        <w:spacing w:after="240"/>
      </w:pPr>
      <w:r>
        <w:rPr>
          <w:shd w:val="clear" w:color="auto" w:fill="cccccc"/>
        </w:rPr>
        <w:t>3. Key features of the application</w:t>
      </w:r>
    </w:p>
    <w:p>
      <w:r/>
      <w:r>
        <w:rPr>
          <w:i/>
        </w:rPr>
      </w:r>
      <w:r>
        <w:t>3. Key features of the application</w:t>
      </w:r>
      <w:r>
        <w:rPr>
          <w:i/>
        </w:rPr>
      </w:r>
    </w:p>
    <w:p>
      <w:r>
        <w:t xml:space="preserve">The application will include several key features to provide a comprehensive user experience. These features are essential for meeting the project requirements and user expectations. </w:t>
      </w:r>
    </w:p>
    <w:p>
      <w:r>
        <w:t xml:space="preserve">1. </w:t>
      </w:r>
      <w:r>
        <w:rPr>
          <w:i/>
        </w:rPr>
      </w:r>
      <w:r>
        <w:t>User Authentication</w:t>
      </w:r>
      <w:r>
        <w:rPr>
          <w:i/>
        </w:rPr>
      </w:r>
      <w:r>
        <w:t>: Users will be able to create accounts, log in securely, and manage their profiles within the application. This feature ensures data security and personalized user experience.</w:t>
      </w:r>
    </w:p>
    <w:p>
      <w:r>
        <w:t xml:space="preserve">2. </w:t>
      </w:r>
      <w:r>
        <w:rPr>
          <w:i/>
        </w:rPr>
      </w:r>
      <w:r>
        <w:t>Search Functionality</w:t>
      </w:r>
      <w:r>
        <w:rPr>
          <w:i/>
        </w:rPr>
      </w:r>
      <w:r>
        <w:t>: The application will include a robust search feature that allows users to search for specific content, products, or services efficiently. This feature enhances the user experience by providing quick access to relevant information.</w:t>
      </w:r>
    </w:p>
    <w:p>
      <w:r>
        <w:t xml:space="preserve">3. </w:t>
      </w:r>
      <w:r>
        <w:rPr>
          <w:i/>
        </w:rPr>
      </w:r>
      <w:r>
        <w:t>Customization Options</w:t>
      </w:r>
      <w:r>
        <w:rPr>
          <w:i/>
        </w:rPr>
      </w:r>
      <w:r>
        <w:t>: Users will have the ability to customize their preferences, settings, and notifications within the application. This feature enhances user engagement and allows for a personalized experience.</w:t>
      </w:r>
    </w:p>
    <w:p>
      <w:r>
        <w:t xml:space="preserve">4. </w:t>
      </w:r>
      <w:r>
        <w:rPr>
          <w:i/>
        </w:rPr>
      </w:r>
      <w:r>
        <w:t>Integration with Third-Party Services</w:t>
      </w:r>
      <w:r>
        <w:rPr>
          <w:i/>
        </w:rPr>
      </w:r>
      <w:r>
        <w:t>: The application will support integration with third-party services, such as payment gateways or social media platforms. This feature enhances the functionality of the application and provides additional value to users.</w:t>
      </w:r>
    </w:p>
    <w:p>
      <w:r>
        <w:t xml:space="preserve">5. </w:t>
      </w:r>
      <w:r>
        <w:rPr>
          <w:i/>
        </w:rPr>
      </w:r>
      <w:r>
        <w:t>Real-Time Updates</w:t>
      </w:r>
      <w:r>
        <w:rPr>
          <w:i/>
        </w:rPr>
      </w:r>
      <w:r>
        <w:t>: The application will provide real-time updates and notifications to keep users informed about new content, messages, or activities. This feature enhances user engagement and ensures timely access to information.</w:t>
      </w:r>
    </w:p>
    <w:p>
      <w:r>
        <w:t>Form Structure: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shd w:val="clear" w:color="auto" w:fill="cccccc"/>
              </w:rPr>
              <w:t>User Input</w:t>
            </w:r>
          </w:p>
        </w:tc>
        <w:tc>
          <w:tcPr>
            <w:tcW w:type="dxa" w:w="2160"/>
          </w:tcPr>
          <w:p>
            <w:r>
              <w:rPr>
                <w:b/>
                <w:shd w:val="clear" w:color="auto" w:fill="cccccc"/>
              </w:rPr>
              <w:t>Input Type</w:t>
            </w:r>
          </w:p>
        </w:tc>
        <w:tc>
          <w:tcPr>
            <w:tcW w:type="dxa" w:w="2160"/>
          </w:tcPr>
          <w:p>
            <w:r>
              <w:rPr>
                <w:b/>
                <w:shd w:val="clear" w:color="auto" w:fill="cccccc"/>
              </w:rPr>
              <w:t>Options</w:t>
            </w:r>
          </w:p>
        </w:tc>
        <w:tc>
          <w:tcPr>
            <w:tcW w:type="dxa" w:w="2160"/>
          </w:tcPr>
          <w:p>
            <w:r>
              <w:rPr>
                <w:b/>
                <w:shd w:val="clear" w:color="auto" w:fill="cccccc"/>
              </w:rPr>
              <w:t>Comments</w:t>
            </w:r>
          </w:p>
        </w:tc>
      </w:tr>
      <w:tr>
        <w:tc>
          <w:tcPr>
            <w:tcW w:type="dxa" w:w="2160"/>
          </w:tcPr>
          <w:p>
            <w:r>
              <w:t>---------------------</w:t>
            </w:r>
          </w:p>
        </w:tc>
        <w:tc>
          <w:tcPr>
            <w:tcW w:type="dxa" w:w="2160"/>
          </w:tcPr>
          <w:p>
            <w:r>
              <w:t>---------------</w:t>
            </w:r>
          </w:p>
        </w:tc>
        <w:tc>
          <w:tcPr>
            <w:tcW w:type="dxa" w:w="2160"/>
          </w:tcPr>
          <w:p>
            <w:r>
              <w:t>-----------</w:t>
            </w:r>
          </w:p>
        </w:tc>
        <w:tc>
          <w:tcPr>
            <w:tcW w:type="dxa" w:w="2160"/>
          </w:tcPr>
          <w:p>
            <w:r>
              <w:t>------------------</w:t>
            </w:r>
          </w:p>
        </w:tc>
      </w:tr>
      <w:tr>
        <w:tc>
          <w:tcPr>
            <w:tcW w:type="dxa" w:w="2160"/>
          </w:tcPr>
          <w:p>
            <w:r>
              <w:t>Username</w:t>
            </w:r>
          </w:p>
        </w:tc>
        <w:tc>
          <w:tcPr>
            <w:tcW w:type="dxa" w:w="2160"/>
          </w:tcPr>
          <w:p>
            <w:r>
              <w:t>Text</w:t>
            </w:r>
          </w:p>
        </w:tc>
        <w:tc>
          <w:tcPr>
            <w:tcW w:type="dxa" w:w="2160"/>
          </w:tcPr>
          <w:p>
            <w:r>
              <w:t>-</w:t>
            </w:r>
          </w:p>
        </w:tc>
        <w:tc>
          <w:tcPr>
            <w:tcW w:type="dxa" w:w="2160"/>
          </w:tcPr>
          <w:p>
            <w:r>
              <w:t>Required field</w:t>
            </w:r>
          </w:p>
        </w:tc>
      </w:tr>
      <w:tr>
        <w:tc>
          <w:tcPr>
            <w:tcW w:type="dxa" w:w="2160"/>
          </w:tcPr>
          <w:p>
            <w:r>
              <w:t>Password</w:t>
            </w:r>
          </w:p>
        </w:tc>
        <w:tc>
          <w:tcPr>
            <w:tcW w:type="dxa" w:w="2160"/>
          </w:tcPr>
          <w:p>
            <w:r>
              <w:t>Password</w:t>
            </w:r>
          </w:p>
        </w:tc>
        <w:tc>
          <w:tcPr>
            <w:tcW w:type="dxa" w:w="2160"/>
          </w:tcPr>
          <w:p>
            <w:r>
              <w:t>-</w:t>
            </w:r>
          </w:p>
        </w:tc>
        <w:tc>
          <w:tcPr>
            <w:tcW w:type="dxa" w:w="2160"/>
          </w:tcPr>
          <w:p>
            <w:r>
              <w:t>Required field</w:t>
            </w:r>
          </w:p>
        </w:tc>
      </w:tr>
      <w:tr>
        <w:tc>
          <w:tcPr>
            <w:tcW w:type="dxa" w:w="2160"/>
          </w:tcPr>
          <w:p>
            <w:r>
              <w:t>Email Address</w:t>
            </w:r>
          </w:p>
        </w:tc>
        <w:tc>
          <w:tcPr>
            <w:tcW w:type="dxa" w:w="2160"/>
          </w:tcPr>
          <w:p>
            <w:r>
              <w:t>Email</w:t>
            </w:r>
          </w:p>
        </w:tc>
        <w:tc>
          <w:tcPr>
            <w:tcW w:type="dxa" w:w="2160"/>
          </w:tcPr>
          <w:p>
            <w:r>
              <w:t>-</w:t>
            </w:r>
          </w:p>
        </w:tc>
        <w:tc>
          <w:tcPr>
            <w:tcW w:type="dxa" w:w="2160"/>
          </w:tcPr>
          <w:p>
            <w:r>
              <w:t>Required field</w:t>
            </w:r>
          </w:p>
        </w:tc>
      </w:tr>
      <w:tr>
        <w:tc>
          <w:tcPr>
            <w:tcW w:type="dxa" w:w="2160"/>
          </w:tcPr>
          <w:p>
            <w:r>
              <w:t>Search Keywords</w:t>
            </w:r>
          </w:p>
        </w:tc>
        <w:tc>
          <w:tcPr>
            <w:tcW w:type="dxa" w:w="2160"/>
          </w:tcPr>
          <w:p>
            <w:r>
              <w:t>Text</w:t>
            </w:r>
          </w:p>
        </w:tc>
        <w:tc>
          <w:tcPr>
            <w:tcW w:type="dxa" w:w="2160"/>
          </w:tcPr>
          <w:p>
            <w:r>
              <w:t>-</w:t>
            </w:r>
          </w:p>
        </w:tc>
        <w:tc>
          <w:tcPr>
            <w:tcW w:type="dxa" w:w="2160"/>
          </w:tcPr>
          <w:p>
            <w:r>
              <w:t>-</w:t>
            </w:r>
          </w:p>
        </w:tc>
      </w:tr>
      <w:tr>
        <w:tc>
          <w:tcPr>
            <w:tcW w:type="dxa" w:w="2160"/>
          </w:tcPr>
          <w:p>
            <w:r>
              <w:t>Notification Preferences</w:t>
            </w:r>
          </w:p>
        </w:tc>
        <w:tc>
          <w:tcPr>
            <w:tcW w:type="dxa" w:w="2160"/>
          </w:tcPr>
          <w:p>
            <w:r>
              <w:t>Checkboxes</w:t>
            </w:r>
          </w:p>
        </w:tc>
        <w:tc>
          <w:tcPr>
            <w:tcW w:type="dxa" w:w="2160"/>
          </w:tcPr>
          <w:p>
            <w:r>
              <w:t>Email, SMS, Push notifications</w:t>
            </w:r>
          </w:p>
        </w:tc>
        <w:tc>
          <w:tcPr>
            <w:tcW w:type="dxa" w:w="2160"/>
          </w:tcPr>
          <w:p>
            <w:r>
              <w:t>Allow users to select preferred notification channels</w:t>
            </w:r>
          </w:p>
        </w:tc>
      </w:tr>
      <w:tr>
        <w:tc>
          <w:tcPr>
            <w:tcW w:type="dxa" w:w="2160"/>
          </w:tcPr>
          <w:p>
            <w:r>
              <w:t>Integration Service</w:t>
            </w:r>
          </w:p>
        </w:tc>
        <w:tc>
          <w:tcPr>
            <w:tcW w:type="dxa" w:w="2160"/>
          </w:tcPr>
          <w:p>
            <w:r>
              <w:t>Dropdown</w:t>
            </w:r>
          </w:p>
        </w:tc>
        <w:tc>
          <w:tcPr>
            <w:tcW w:type="dxa" w:w="2160"/>
          </w:tcPr>
          <w:p>
            <w:r>
              <w:t>Service A, Service B, Service C</w:t>
            </w:r>
          </w:p>
        </w:tc>
        <w:tc>
          <w:tcPr>
            <w:tcW w:type="dxa" w:w="2160"/>
          </w:tcPr>
          <w:p>
            <w:r>
              <w:t>Select preferred integration service</w:t>
            </w:r>
          </w:p>
        </w:tc>
      </w:tr>
    </w:tbl>
    <w:p>
      <w:pPr>
        <w:spacing w:after="240"/>
      </w:pPr>
    </w:p>
    <w:p>
      <w:pPr>
        <w:spacing w:after="240"/>
      </w:pPr>
    </w:p>
    <w:p>
      <w:r>
        <w:t>This table outlines some of the user input fields that will be included in the application for key features such as user authentication, customization options, and integration with third-party services.</w:t>
      </w:r>
    </w:p>
    <w:p>
      <w:pPr>
        <w:pStyle w:val="Heading1Style"/>
        <w:spacing w:after="240"/>
      </w:pPr>
      <w:r>
        <w:rPr>
          <w:shd w:val="clear" w:color="auto" w:fill="cccccc"/>
        </w:rPr>
        <w:t>3. User Interface and Experience</w:t>
      </w:r>
    </w:p>
    <w:p>
      <w:r/>
      <w:r>
        <w:rPr>
          <w:i/>
        </w:rPr>
      </w:r>
      <w:r>
        <w:t>3. User Interface and Experience</w:t>
      </w:r>
      <w:r>
        <w:rPr>
          <w:i/>
        </w:rPr>
      </w:r>
    </w:p>
    <w:p>
      <w:r>
        <w:t>The User Interface and Experience (UI/UX) of the system will play a crucial role in ensuring customer satisfaction and enhancing usability. Our goal is to create an intuitive, visually appealing, and user-friendly interface that provides a seamless experience for all users interacting with the system.</w:t>
      </w:r>
    </w:p>
    <w:p>
      <w:r>
        <w:t>Key components of the User Interface and Experience include but are not limited to:</w:t>
      </w:r>
    </w:p>
    <w:p>
      <w:r>
        <w:t xml:space="preserve">1. </w:t>
      </w:r>
      <w:r>
        <w:rPr>
          <w:i/>
        </w:rPr>
      </w:r>
      <w:r>
        <w:t>Navigation:</w:t>
      </w:r>
      <w:r>
        <w:rPr>
          <w:i/>
        </w:rPr>
      </w:r>
      <w:r>
        <w:t xml:space="preserve"> Clear and logical menu structures, breadcrumbs, and search functionality will be implemented to help users easily find the information they need.</w:t>
      </w:r>
    </w:p>
    <w:p>
      <w:r>
        <w:t xml:space="preserve">2. </w:t>
      </w:r>
      <w:r>
        <w:rPr>
          <w:i/>
        </w:rPr>
      </w:r>
      <w:r>
        <w:t>Visual Design:</w:t>
      </w:r>
      <w:r>
        <w:rPr>
          <w:i/>
        </w:rPr>
      </w:r>
      <w:r>
        <w:t xml:space="preserve"> A modern and consistent design theme will be applied across all pages to maintain brand identity and enhance user engagement.</w:t>
      </w:r>
    </w:p>
    <w:p>
      <w:r>
        <w:t xml:space="preserve">3. </w:t>
      </w:r>
      <w:r>
        <w:rPr>
          <w:i/>
        </w:rPr>
      </w:r>
      <w:r>
        <w:t>Responsiveness:</w:t>
      </w:r>
      <w:r>
        <w:rPr>
          <w:i/>
        </w:rPr>
      </w:r>
      <w:r>
        <w:t xml:space="preserve"> The system will be designed to be responsive, ensuring optimal viewing and interaction experiences across a wide range of devices and screen sizes.</w:t>
      </w:r>
    </w:p>
    <w:p>
      <w:r>
        <w:t xml:space="preserve">4. </w:t>
      </w:r>
      <w:r>
        <w:rPr>
          <w:i/>
        </w:rPr>
      </w:r>
      <w:r>
        <w:t>Accessibility:</w:t>
      </w:r>
      <w:r>
        <w:rPr>
          <w:i/>
        </w:rPr>
      </w:r>
      <w:r>
        <w:t xml:space="preserve"> Compliance with accessibility standards such as WCAG will be followed to ensure that the system is usable for all individuals, including those with disabilities.</w:t>
      </w:r>
    </w:p>
    <w:p>
      <w:r>
        <w:t xml:space="preserve">5. </w:t>
      </w:r>
      <w:r>
        <w:rPr>
          <w:i/>
        </w:rPr>
      </w:r>
      <w:r>
        <w:t>Feedback Mechanisms:</w:t>
      </w:r>
      <w:r>
        <w:rPr>
          <w:i/>
        </w:rPr>
      </w:r>
      <w:r>
        <w:t xml:space="preserve"> Interactive elements like forms, buttons, and notifications will provide feedback to users, confirming actions taken and guiding them through the system.</w:t>
      </w:r>
    </w:p>
    <w:p>
      <w:r>
        <w:t>Form Structure: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shd w:val="clear" w:color="auto" w:fill="cccccc"/>
              </w:rPr>
              <w:t>User Input</w:t>
            </w:r>
          </w:p>
        </w:tc>
        <w:tc>
          <w:tcPr>
            <w:tcW w:type="dxa" w:w="2160"/>
          </w:tcPr>
          <w:p>
            <w:r>
              <w:rPr>
                <w:b/>
                <w:shd w:val="clear" w:color="auto" w:fill="cccccc"/>
              </w:rPr>
              <w:t>Input Type</w:t>
            </w:r>
          </w:p>
        </w:tc>
        <w:tc>
          <w:tcPr>
            <w:tcW w:type="dxa" w:w="2160"/>
          </w:tcPr>
          <w:p>
            <w:r>
              <w:rPr>
                <w:b/>
                <w:shd w:val="clear" w:color="auto" w:fill="cccccc"/>
              </w:rPr>
              <w:t>Options</w:t>
            </w:r>
          </w:p>
        </w:tc>
        <w:tc>
          <w:tcPr>
            <w:tcW w:type="dxa" w:w="2160"/>
          </w:tcPr>
          <w:p>
            <w:r>
              <w:rPr>
                <w:b/>
                <w:shd w:val="clear" w:color="auto" w:fill="cccccc"/>
              </w:rPr>
              <w:t>Comments</w:t>
            </w:r>
          </w:p>
        </w:tc>
      </w:tr>
      <w:tr>
        <w:tc>
          <w:tcPr>
            <w:tcW w:type="dxa" w:w="2160"/>
          </w:tcPr>
          <w:p>
            <w:r>
              <w:t>-----------------</w:t>
            </w:r>
          </w:p>
        </w:tc>
        <w:tc>
          <w:tcPr>
            <w:tcW w:type="dxa" w:w="2160"/>
          </w:tcPr>
          <w:p>
            <w:r>
              <w:t>------------</w:t>
            </w:r>
          </w:p>
        </w:tc>
        <w:tc>
          <w:tcPr>
            <w:tcW w:type="dxa" w:w="2160"/>
          </w:tcPr>
          <w:p>
            <w:r>
              <w:t>---------------------------</w:t>
            </w:r>
          </w:p>
        </w:tc>
        <w:tc>
          <w:tcPr>
            <w:tcW w:type="dxa" w:w="2160"/>
          </w:tcPr>
          <w:p>
            <w:r>
              <w:t>---------------------------</w:t>
            </w:r>
          </w:p>
        </w:tc>
      </w:tr>
      <w:tr>
        <w:tc>
          <w:tcPr>
            <w:tcW w:type="dxa" w:w="2160"/>
          </w:tcPr>
          <w:p>
            <w:r>
              <w:t>Username</w:t>
            </w:r>
          </w:p>
        </w:tc>
        <w:tc>
          <w:tcPr>
            <w:tcW w:type="dxa" w:w="2160"/>
          </w:tcPr>
          <w:p>
            <w:r>
              <w:t>Text</w:t>
            </w:r>
          </w:p>
        </w:tc>
        <w:tc>
          <w:tcPr>
            <w:tcW w:type="dxa" w:w="2160"/>
          </w:tcPr>
          <w:p>
            <w:r>
              <w:t>-</w:t>
            </w:r>
          </w:p>
        </w:tc>
        <w:tc>
          <w:tcPr>
            <w:tcW w:type="dxa" w:w="2160"/>
          </w:tcPr>
          <w:p>
            <w:r>
              <w:t>Required field</w:t>
            </w:r>
          </w:p>
        </w:tc>
      </w:tr>
      <w:tr>
        <w:tc>
          <w:tcPr>
            <w:tcW w:type="dxa" w:w="2160"/>
          </w:tcPr>
          <w:p>
            <w:r>
              <w:t>Password</w:t>
            </w:r>
          </w:p>
        </w:tc>
        <w:tc>
          <w:tcPr>
            <w:tcW w:type="dxa" w:w="2160"/>
          </w:tcPr>
          <w:p>
            <w:r>
              <w:t>Password</w:t>
            </w:r>
          </w:p>
        </w:tc>
        <w:tc>
          <w:tcPr>
            <w:tcW w:type="dxa" w:w="2160"/>
          </w:tcPr>
          <w:p>
            <w:r>
              <w:t>-</w:t>
            </w:r>
          </w:p>
        </w:tc>
        <w:tc>
          <w:tcPr>
            <w:tcW w:type="dxa" w:w="2160"/>
          </w:tcPr>
          <w:p>
            <w:r>
              <w:t>Required field</w:t>
            </w:r>
          </w:p>
        </w:tc>
      </w:tr>
      <w:tr>
        <w:tc>
          <w:tcPr>
            <w:tcW w:type="dxa" w:w="2160"/>
          </w:tcPr>
          <w:p>
            <w:r>
              <w:t>Email</w:t>
            </w:r>
          </w:p>
        </w:tc>
        <w:tc>
          <w:tcPr>
            <w:tcW w:type="dxa" w:w="2160"/>
          </w:tcPr>
          <w:p>
            <w:r>
              <w:t>Email</w:t>
            </w:r>
          </w:p>
        </w:tc>
        <w:tc>
          <w:tcPr>
            <w:tcW w:type="dxa" w:w="2160"/>
          </w:tcPr>
          <w:p>
            <w:r>
              <w:t>-</w:t>
            </w:r>
          </w:p>
        </w:tc>
        <w:tc>
          <w:tcPr>
            <w:tcW w:type="dxa" w:w="2160"/>
          </w:tcPr>
          <w:p>
            <w:r>
              <w:t>Required field</w:t>
            </w:r>
          </w:p>
        </w:tc>
      </w:tr>
      <w:tr>
        <w:tc>
          <w:tcPr>
            <w:tcW w:type="dxa" w:w="2160"/>
          </w:tcPr>
          <w:p>
            <w:r>
              <w:t>Phone Number</w:t>
            </w:r>
          </w:p>
        </w:tc>
        <w:tc>
          <w:tcPr>
            <w:tcW w:type="dxa" w:w="2160"/>
          </w:tcPr>
          <w:p>
            <w:r>
              <w:t>Text</w:t>
            </w:r>
          </w:p>
        </w:tc>
        <w:tc>
          <w:tcPr>
            <w:tcW w:type="dxa" w:w="2160"/>
          </w:tcPr>
          <w:p>
            <w:r>
              <w:t>-</w:t>
            </w:r>
          </w:p>
        </w:tc>
        <w:tc>
          <w:tcPr>
            <w:tcW w:type="dxa" w:w="2160"/>
          </w:tcPr>
          <w:p>
            <w:r>
              <w:t>Optional field</w:t>
            </w:r>
          </w:p>
        </w:tc>
      </w:tr>
      <w:tr>
        <w:tc>
          <w:tcPr>
            <w:tcW w:type="dxa" w:w="2160"/>
          </w:tcPr>
          <w:p>
            <w:r>
              <w:t>Date of Birth</w:t>
            </w:r>
          </w:p>
        </w:tc>
        <w:tc>
          <w:tcPr>
            <w:tcW w:type="dxa" w:w="2160"/>
          </w:tcPr>
          <w:p>
            <w:r>
              <w:t>Date</w:t>
            </w:r>
          </w:p>
        </w:tc>
        <w:tc>
          <w:tcPr>
            <w:tcW w:type="dxa" w:w="2160"/>
          </w:tcPr>
          <w:p>
            <w:r>
              <w:t>-</w:t>
            </w:r>
          </w:p>
        </w:tc>
        <w:tc>
          <w:tcPr>
            <w:tcW w:type="dxa" w:w="2160"/>
          </w:tcPr>
          <w:p>
            <w:r>
              <w:t>Optional field</w:t>
            </w:r>
          </w:p>
        </w:tc>
      </w:tr>
    </w:tbl>
    <w:p>
      <w:pPr>
        <w:spacing w:after="240"/>
      </w:pPr>
    </w:p>
    <w:p>
      <w:pPr>
        <w:spacing w:after="240"/>
      </w:pPr>
    </w:p>
    <w:p>
      <w:r>
        <w:br w:type="page"/>
      </w:r>
    </w:p>
    <w:p>
      <w:pPr>
        <w:pStyle w:val="Heading3Style"/>
        <w:spacing w:after="240"/>
      </w:pPr>
      <w:r>
        <w:rPr>
          <w:shd w:val="clear" w:color="auto" w:fill="cccccc"/>
        </w:rPr>
        <w:t>a. User-friendly interface</w:t>
      </w:r>
    </w:p>
    <w:p>
      <w:r/>
      <w:r>
        <w:rPr>
          <w:i/>
        </w:rPr>
      </w:r>
      <w:r>
        <w:t>User-friendly Interface</w:t>
      </w:r>
      <w:r>
        <w:rPr>
          <w:i/>
        </w:rPr>
      </w:r>
    </w:p>
    <w:p>
      <w:r>
        <w:t>The user-friendly interface is a critical component of this project to ensure seamless interaction for end-users. The interface design will focus on simplicity, intuitive navigation, and responsiveness across various devices to enhance user experience. Key aspects of the user-friendly interface will include:</w:t>
      </w:r>
    </w:p>
    <w:p>
      <w:r>
        <w:t xml:space="preserve">1. </w:t>
      </w:r>
      <w:r>
        <w:rPr>
          <w:i/>
        </w:rPr>
      </w:r>
      <w:r>
        <w:t>Intuitive Navigation</w:t>
      </w:r>
      <w:r>
        <w:rPr>
          <w:i/>
        </w:rPr>
      </w:r>
      <w:r>
        <w:t>: The interface will feature easy-to-navigate menus, clear on-screen instructions, and strategically placed action buttons to guide users through the system effortlessly.</w:t>
      </w:r>
    </w:p>
    <w:p>
      <w:r>
        <w:t xml:space="preserve">2. </w:t>
      </w:r>
      <w:r>
        <w:rPr>
          <w:i/>
        </w:rPr>
      </w:r>
      <w:r>
        <w:t>Consistent Design</w:t>
      </w:r>
      <w:r>
        <w:rPr>
          <w:i/>
        </w:rPr>
      </w:r>
      <w:r>
        <w:t>: A consistent design language will be maintained throughout the interface to provide familiarity and predictability for users when interacting with different sections or features.</w:t>
      </w:r>
    </w:p>
    <w:p>
      <w:r>
        <w:t xml:space="preserve">3. </w:t>
      </w:r>
      <w:r>
        <w:rPr>
          <w:i/>
        </w:rPr>
      </w:r>
      <w:r>
        <w:t>Visual Appeal</w:t>
      </w:r>
      <w:r>
        <w:rPr>
          <w:i/>
        </w:rPr>
      </w:r>
      <w:r>
        <w:t>: The interface will be designed with visually appealing elements such as color schemes, typography, and graphics to create an engaging user experience.</w:t>
      </w:r>
    </w:p>
    <w:p>
      <w:r>
        <w:t xml:space="preserve">4. </w:t>
      </w:r>
      <w:r>
        <w:rPr>
          <w:i/>
        </w:rPr>
      </w:r>
      <w:r>
        <w:t>Accessibility</w:t>
      </w:r>
      <w:r>
        <w:rPr>
          <w:i/>
        </w:rPr>
      </w:r>
      <w:r>
        <w:t>: Accessibility features will be integrated to ensure that users with disabilities can effectively use the interface, adhering to relevant standards and guidelines.</w:t>
      </w:r>
    </w:p>
    <w:p>
      <w:r>
        <w:t xml:space="preserve">5. </w:t>
      </w:r>
      <w:r>
        <w:rPr>
          <w:i/>
        </w:rPr>
      </w:r>
      <w:r>
        <w:t>Feedback Mechanisms</w:t>
      </w:r>
      <w:r>
        <w:rPr>
          <w:i/>
        </w:rPr>
      </w:r>
      <w:r>
        <w:t>: Interactive elements like tooltips, error messages, and feedback prompts will be implemented to provide real-time guidance and assistance to users as they interact with the system.</w:t>
      </w:r>
    </w:p>
    <w:p>
      <w:r>
        <w:t xml:space="preserve">6. </w:t>
      </w:r>
      <w:r>
        <w:rPr>
          <w:i/>
        </w:rPr>
      </w:r>
      <w:r>
        <w:t>Customization Options</w:t>
      </w:r>
      <w:r>
        <w:rPr>
          <w:i/>
        </w:rPr>
      </w:r>
      <w:r>
        <w:t>: Personalization features will be available to allow users to tailor certain aspects of the interface based on their preferences, enhancing flexibility and user control.</w:t>
      </w:r>
    </w:p>
    <w:p>
      <w:r>
        <w:t xml:space="preserve">7. </w:t>
      </w:r>
      <w:r>
        <w:rPr>
          <w:i/>
        </w:rPr>
      </w:r>
      <w:r>
        <w:t>Responsive Design</w:t>
      </w:r>
      <w:r>
        <w:rPr>
          <w:i/>
        </w:rPr>
      </w:r>
      <w:r>
        <w:t>: The interface will be optimized for various screen sizes and devices, utilizing responsive design principles to ensure consistent functionality and visual appeal across platforms.</w:t>
      </w:r>
    </w:p>
    <w:p>
      <w:r>
        <w:t xml:space="preserve">8. </w:t>
      </w:r>
      <w:r>
        <w:rPr>
          <w:i/>
        </w:rPr>
      </w:r>
      <w:r>
        <w:t>Performance Optimization</w:t>
      </w:r>
      <w:r>
        <w:rPr>
          <w:i/>
        </w:rPr>
      </w:r>
      <w:r>
        <w:t>: Efforts will be made to optimize the interface performance, minimizing loading times and ensuring smooth transitions between screens or actions.</w:t>
      </w:r>
    </w:p>
    <w:p>
      <w:r>
        <w:t>Form Structure: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shd w:val="clear" w:color="auto" w:fill="cccccc"/>
              </w:rPr>
              <w:t>User Input</w:t>
            </w:r>
          </w:p>
        </w:tc>
        <w:tc>
          <w:tcPr>
            <w:tcW w:type="dxa" w:w="2160"/>
          </w:tcPr>
          <w:p>
            <w:r>
              <w:rPr>
                <w:b/>
                <w:shd w:val="clear" w:color="auto" w:fill="cccccc"/>
              </w:rPr>
              <w:t>Input Type</w:t>
            </w:r>
          </w:p>
        </w:tc>
        <w:tc>
          <w:tcPr>
            <w:tcW w:type="dxa" w:w="2160"/>
          </w:tcPr>
          <w:p>
            <w:r>
              <w:rPr>
                <w:b/>
                <w:shd w:val="clear" w:color="auto" w:fill="cccccc"/>
              </w:rPr>
              <w:t>Options</w:t>
            </w:r>
          </w:p>
        </w:tc>
        <w:tc>
          <w:tcPr>
            <w:tcW w:type="dxa" w:w="2160"/>
          </w:tcPr>
          <w:p>
            <w:r>
              <w:rPr>
                <w:b/>
                <w:shd w:val="clear" w:color="auto" w:fill="cccccc"/>
              </w:rPr>
              <w:t>Comments</w:t>
            </w:r>
          </w:p>
        </w:tc>
      </w:tr>
      <w:tr>
        <w:tc>
          <w:tcPr>
            <w:tcW w:type="dxa" w:w="2160"/>
          </w:tcPr>
          <w:p>
            <w:r>
              <w:t>------------------</w:t>
            </w:r>
          </w:p>
        </w:tc>
        <w:tc>
          <w:tcPr>
            <w:tcW w:type="dxa" w:w="2160"/>
          </w:tcPr>
          <w:p>
            <w:r>
              <w:t>------------</w:t>
            </w:r>
          </w:p>
        </w:tc>
        <w:tc>
          <w:tcPr>
            <w:tcW w:type="dxa" w:w="2160"/>
          </w:tcPr>
          <w:p>
            <w:r>
              <w:t>---------</w:t>
            </w:r>
          </w:p>
        </w:tc>
        <w:tc>
          <w:tcPr>
            <w:tcW w:type="dxa" w:w="2160"/>
          </w:tcPr>
          <w:p>
            <w:r>
              <w:t>---------------------</w:t>
            </w:r>
          </w:p>
        </w:tc>
      </w:tr>
      <w:tr>
        <w:tc>
          <w:tcPr>
            <w:tcW w:type="dxa" w:w="2160"/>
          </w:tcPr>
          <w:p>
            <w:r>
              <w:t>Full Name</w:t>
            </w:r>
          </w:p>
        </w:tc>
        <w:tc>
          <w:tcPr>
            <w:tcW w:type="dxa" w:w="2160"/>
          </w:tcPr>
          <w:p>
            <w:r>
              <w:t>Text</w:t>
            </w:r>
          </w:p>
        </w:tc>
        <w:tc>
          <w:tcPr>
            <w:tcW w:type="dxa" w:w="2160"/>
          </w:tcPr>
          <w:p/>
        </w:tc>
        <w:tc>
          <w:tcPr>
            <w:tcW w:type="dxa" w:w="2160"/>
          </w:tcPr>
          <w:p/>
        </w:tc>
      </w:tr>
      <w:tr>
        <w:tc>
          <w:tcPr>
            <w:tcW w:type="dxa" w:w="2160"/>
          </w:tcPr>
          <w:p>
            <w:r>
              <w:t>Email Address</w:t>
            </w:r>
          </w:p>
        </w:tc>
        <w:tc>
          <w:tcPr>
            <w:tcW w:type="dxa" w:w="2160"/>
          </w:tcPr>
          <w:p>
            <w:r>
              <w:t>Email</w:t>
            </w:r>
          </w:p>
        </w:tc>
        <w:tc>
          <w:tcPr>
            <w:tcW w:type="dxa" w:w="2160"/>
          </w:tcPr>
          <w:p/>
        </w:tc>
        <w:tc>
          <w:tcPr>
            <w:tcW w:type="dxa" w:w="2160"/>
          </w:tcPr>
          <w:p/>
        </w:tc>
      </w:tr>
      <w:tr>
        <w:tc>
          <w:tcPr>
            <w:tcW w:type="dxa" w:w="2160"/>
          </w:tcPr>
          <w:p>
            <w:r>
              <w:t>Password</w:t>
            </w:r>
          </w:p>
        </w:tc>
        <w:tc>
          <w:tcPr>
            <w:tcW w:type="dxa" w:w="2160"/>
          </w:tcPr>
          <w:p>
            <w:r>
              <w:t>Password</w:t>
            </w:r>
          </w:p>
        </w:tc>
        <w:tc>
          <w:tcPr>
            <w:tcW w:type="dxa" w:w="2160"/>
          </w:tcPr>
          <w:p/>
        </w:tc>
        <w:tc>
          <w:tcPr>
            <w:tcW w:type="dxa" w:w="2160"/>
          </w:tcPr>
          <w:p/>
        </w:tc>
      </w:tr>
      <w:tr>
        <w:tc>
          <w:tcPr>
            <w:tcW w:type="dxa" w:w="2160"/>
          </w:tcPr>
          <w:p>
            <w:r>
              <w:t>Date of Birth</w:t>
            </w:r>
          </w:p>
        </w:tc>
        <w:tc>
          <w:tcPr>
            <w:tcW w:type="dxa" w:w="2160"/>
          </w:tcPr>
          <w:p>
            <w:r>
              <w:t>Date</w:t>
            </w:r>
          </w:p>
        </w:tc>
        <w:tc>
          <w:tcPr>
            <w:tcW w:type="dxa" w:w="2160"/>
          </w:tcPr>
          <w:p>
            <w:r>
              <w:t>Format: DD/MM/YYYY</w:t>
            </w:r>
          </w:p>
        </w:tc>
        <w:tc>
          <w:tcPr>
            <w:tcW w:type="dxa" w:w="2160"/>
          </w:tcPr>
          <w:p/>
        </w:tc>
      </w:tr>
      <w:tr>
        <w:tc>
          <w:tcPr>
            <w:tcW w:type="dxa" w:w="2160"/>
          </w:tcPr>
          <w:p>
            <w:r>
              <w:t>Gender</w:t>
            </w:r>
          </w:p>
        </w:tc>
        <w:tc>
          <w:tcPr>
            <w:tcW w:type="dxa" w:w="2160"/>
          </w:tcPr>
          <w:p>
            <w:r>
              <w:t>Dropdown</w:t>
            </w:r>
          </w:p>
        </w:tc>
        <w:tc>
          <w:tcPr>
            <w:tcW w:type="dxa" w:w="2160"/>
          </w:tcPr>
          <w:p>
            <w:r>
              <w:t>Male, Female, Other</w:t>
            </w:r>
          </w:p>
        </w:tc>
        <w:tc>
          <w:tcPr>
            <w:tcW w:type="dxa" w:w="2160"/>
          </w:tcPr>
          <w:p>
            <w:r>
              <w:t>Select one option</w:t>
            </w:r>
          </w:p>
        </w:tc>
      </w:tr>
    </w:tbl>
    <w:p>
      <w:pPr>
        <w:spacing w:after="240"/>
      </w:pPr>
    </w:p>
    <w:p>
      <w:pPr>
        <w:spacing w:after="240"/>
      </w:pPr>
    </w:p>
    <w:p>
      <w:pPr>
        <w:pStyle w:val="Heading3Style"/>
        <w:spacing w:after="240"/>
      </w:pPr>
      <w:r>
        <w:rPr>
          <w:shd w:val="clear" w:color="auto" w:fill="cccccc"/>
        </w:rPr>
        <w:t>1. Login/Signup process</w:t>
      </w:r>
    </w:p>
    <w:p>
      <w:r/>
      <w:r>
        <w:rPr>
          <w:i/>
        </w:rPr>
      </w:r>
      <w:r>
        <w:t>1. Login/Signup Process</w:t>
      </w:r>
      <w:r>
        <w:rPr>
          <w:i/>
        </w:rPr>
      </w:r>
    </w:p>
    <w:p>
      <w:r>
        <w:t>The login/signup process is a critical component of the system's user authentication and authorization mechanism. Users will be required to provide valid credentials to access the system and its features. The login process will involve existing users logging in with their username/email and password, while the signup process will facilitate new users creating accounts to gain access.</w:t>
      </w:r>
    </w:p>
    <w:p>
      <w:r>
        <w:t>During the login/signup process, users will be prompted to enter specific information to verify their identity and create an account if necessary. The system will securely store this information and use it for future login sessions, ensuring data privacy and security.</w:t>
      </w:r>
    </w:p>
    <w:p>
      <w:r>
        <w:t>Key functionalities of the login/signup process will include:</w:t>
      </w:r>
    </w:p>
    <w:p>
      <w:r>
        <w:t>- User-friendly interface for entering login/signup information</w:t>
      </w:r>
    </w:p>
    <w:p>
      <w:r>
        <w:t>- Verification of email addresses for new account creation</w:t>
      </w:r>
    </w:p>
    <w:p>
      <w:r>
        <w:t>- Password hashing and encryption for data security</w:t>
      </w:r>
    </w:p>
    <w:p>
      <w:r>
        <w:t>- Forgot password mechanism for resetting passwords</w:t>
      </w:r>
    </w:p>
    <w:p>
      <w:r>
        <w:t>- Captcha or other security measures to prevent unauthorized access</w:t>
      </w:r>
    </w:p>
    <w:p>
      <w:r/>
      <w:r>
        <w:rPr>
          <w:i/>
        </w:rPr>
      </w:r>
    </w:p>
    <w:p>
      <w:r>
        <w:t>Form Structure:</w:t>
      </w:r>
    </w:p>
    <w:tbl>
      <w:tblPr>
        <w:tblStyle w:val="TableGrid"/>
        <w:tblW w:type="auto" w:w="0"/>
        <w:tblLook w:firstColumn="1" w:firstRow="1" w:lastColumn="0" w:lastRow="0" w:noHBand="0" w:noVBand="1" w:val="04A0"/>
      </w:tblPr>
      <w:tblGrid>
        <w:gridCol w:w="8640"/>
      </w:tblGrid>
      <w:tr>
        <w:tc>
          <w:tcPr>
            <w:tcW w:type="dxa" w:w="8640"/>
          </w:tcPr>
          <w:p>
            <w:r>
              <w:rPr>
                <w:b/>
                <w:shd w:val="clear" w:color="auto" w:fill="cccccc"/>
              </w:rPr>
              <w:t>**</w:t>
            </w:r>
          </w:p>
        </w:tc>
      </w:tr>
      <w:tr>
        <w:tc>
          <w:tcPr>
            <w:tcW w:type="dxa" w:w="8640"/>
          </w:tcPr>
          <w:p/>
        </w:tc>
      </w:tr>
      <w:tr>
        <w:tc>
          <w:tcPr>
            <w:tcW w:type="dxa" w:w="8640"/>
          </w:tcPr>
          <w:p>
            <w:r>
              <w:t>User Input</w:t>
            </w:r>
          </w:p>
        </w:tc>
      </w:tr>
      <w:tr>
        <w:tc>
          <w:tcPr>
            <w:tcW w:type="dxa" w:w="8640"/>
          </w:tcPr>
          <w:p>
            <w:r>
              <w:t>--------------</w:t>
            </w:r>
          </w:p>
        </w:tc>
      </w:tr>
      <w:tr>
        <w:tc>
          <w:tcPr>
            <w:tcW w:type="dxa" w:w="8640"/>
          </w:tcPr>
          <w:p>
            <w:r>
              <w:t>Username</w:t>
            </w:r>
          </w:p>
        </w:tc>
      </w:tr>
      <w:tr>
        <w:tc>
          <w:tcPr>
            <w:tcW w:type="dxa" w:w="8640"/>
          </w:tcPr>
          <w:p>
            <w:r>
              <w:t>Email</w:t>
            </w:r>
          </w:p>
        </w:tc>
      </w:tr>
      <w:tr>
        <w:tc>
          <w:tcPr>
            <w:tcW w:type="dxa" w:w="8640"/>
          </w:tcPr>
          <w:p>
            <w:r>
              <w:t>Password</w:t>
            </w:r>
          </w:p>
        </w:tc>
      </w:tr>
      <w:tr>
        <w:tc>
          <w:tcPr>
            <w:tcW w:type="dxa" w:w="8640"/>
          </w:tcPr>
          <w:p>
            <w:r>
              <w:t>Confirm Password</w:t>
            </w:r>
          </w:p>
        </w:tc>
      </w:tr>
      <w:tr>
        <w:tc>
          <w:tcPr>
            <w:tcW w:type="dxa" w:w="8640"/>
          </w:tcPr>
          <w:p>
            <w:r>
              <w:t>Captcha</w:t>
            </w:r>
          </w:p>
        </w:tc>
      </w:tr>
      <w:tr>
        <w:tc>
          <w:tcPr>
            <w:tcW w:type="dxa" w:w="8640"/>
          </w:tcPr>
          <w:p/>
        </w:tc>
      </w:tr>
      <w:tr>
        <w:tc>
          <w:tcPr>
            <w:tcW w:type="dxa" w:w="8640"/>
          </w:tcPr>
          <w:p>
            <w:r>
              <w:t>**</w:t>
            </w:r>
          </w:p>
        </w:tc>
      </w:tr>
    </w:tbl>
    <w:p>
      <w:pPr>
        <w:spacing w:after="240"/>
      </w:pPr>
    </w:p>
    <w:p>
      <w:pPr>
        <w:spacing w:after="240"/>
      </w:pPr>
    </w:p>
    <w:p>
      <w:r/>
      <w:r>
        <w:rPr>
          <w:i/>
        </w:rPr>
      </w:r>
    </w:p>
    <w:p>
      <w:pPr>
        <w:pStyle w:val="Heading3Style"/>
        <w:spacing w:after="240"/>
      </w:pPr>
      <w:r>
        <w:rPr>
          <w:shd w:val="clear" w:color="auto" w:fill="cccccc"/>
        </w:rPr>
        <w:t>2. Onboarding process</w:t>
      </w:r>
    </w:p>
    <w:p>
      <w:r>
        <w:t>Statement of Work: Onboarding Process</w:t>
      </w:r>
    </w:p>
    <w:p>
      <w:r>
        <w:t>The onboarding process is a critical stage in welcoming new team members and ensuring their seamless integration into the organization. It encompasses a series of activities designed to familiarize new employees with company policies, procedures, culture, and job responsibilities. The onboarding process sets the tone for the employee's journey with the organization and greatly influences their overall experience.</w:t>
      </w:r>
    </w:p>
    <w:p>
      <w:r>
        <w:t>Key components of the onboarding process include:</w:t>
      </w:r>
    </w:p>
    <w:p>
      <w:r>
        <w:t>1. Preparing necessary paperwork such as employment contracts, tax forms, and company policies.</w:t>
      </w:r>
    </w:p>
    <w:p>
      <w:r>
        <w:t>2. Providing an orientation session to introduce new employees to the organization's mission, values, and structure.</w:t>
      </w:r>
    </w:p>
    <w:p>
      <w:r>
        <w:t>3. Conducting job-specific training to equip employees with the skills and knowledge required to perform their roles effectively.</w:t>
      </w:r>
    </w:p>
    <w:p>
      <w:r>
        <w:t>4. Assigning a mentor or buddy to offer guidance and support during the initial period of employment.</w:t>
      </w:r>
    </w:p>
    <w:p>
      <w:r>
        <w:t>5. Setting up necessary tools, accounts, and access permissions for new employees to start their work smoothly.</w:t>
      </w:r>
    </w:p>
    <w:p>
      <w:r>
        <w:t>By implementing a well-structured onboarding process, organizations can increase employee engagement, reduce turnover rates, and foster a positive work environment.</w:t>
      </w:r>
    </w:p>
    <w:p>
      <w:r>
        <w:t>Form Structure: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shd w:val="clear" w:color="auto" w:fill="cccccc"/>
              </w:rPr>
              <w:t>User Input</w:t>
            </w:r>
          </w:p>
        </w:tc>
        <w:tc>
          <w:tcPr>
            <w:tcW w:type="dxa" w:w="2160"/>
          </w:tcPr>
          <w:p>
            <w:r>
              <w:rPr>
                <w:b/>
                <w:shd w:val="clear" w:color="auto" w:fill="cccccc"/>
              </w:rPr>
              <w:t>Input Type</w:t>
            </w:r>
          </w:p>
        </w:tc>
        <w:tc>
          <w:tcPr>
            <w:tcW w:type="dxa" w:w="2160"/>
          </w:tcPr>
          <w:p>
            <w:r>
              <w:rPr>
                <w:b/>
                <w:shd w:val="clear" w:color="auto" w:fill="cccccc"/>
              </w:rPr>
              <w:t>Options</w:t>
            </w:r>
          </w:p>
        </w:tc>
        <w:tc>
          <w:tcPr>
            <w:tcW w:type="dxa" w:w="2160"/>
          </w:tcPr>
          <w:p>
            <w:r>
              <w:rPr>
                <w:b/>
                <w:shd w:val="clear" w:color="auto" w:fill="cccccc"/>
              </w:rPr>
              <w:t>Comments</w:t>
            </w:r>
          </w:p>
        </w:tc>
      </w:tr>
      <w:tr>
        <w:tc>
          <w:tcPr>
            <w:tcW w:type="dxa" w:w="2160"/>
          </w:tcPr>
          <w:p>
            <w:r>
              <w:t>--------------------</w:t>
            </w:r>
          </w:p>
        </w:tc>
        <w:tc>
          <w:tcPr>
            <w:tcW w:type="dxa" w:w="2160"/>
          </w:tcPr>
          <w:p>
            <w:r>
              <w:t>--------------------</w:t>
            </w:r>
          </w:p>
        </w:tc>
        <w:tc>
          <w:tcPr>
            <w:tcW w:type="dxa" w:w="2160"/>
          </w:tcPr>
          <w:p>
            <w:r>
              <w:t>-------------</w:t>
            </w:r>
          </w:p>
        </w:tc>
        <w:tc>
          <w:tcPr>
            <w:tcW w:type="dxa" w:w="2160"/>
          </w:tcPr>
          <w:p>
            <w:r>
              <w:t>---------------------------</w:t>
            </w:r>
          </w:p>
        </w:tc>
      </w:tr>
      <w:tr>
        <w:tc>
          <w:tcPr>
            <w:tcW w:type="dxa" w:w="2160"/>
          </w:tcPr>
          <w:p>
            <w:r>
              <w:t>Full Name</w:t>
            </w:r>
          </w:p>
        </w:tc>
        <w:tc>
          <w:tcPr>
            <w:tcW w:type="dxa" w:w="2160"/>
          </w:tcPr>
          <w:p>
            <w:r>
              <w:t>Text</w:t>
            </w:r>
          </w:p>
        </w:tc>
        <w:tc>
          <w:tcPr>
            <w:tcW w:type="dxa" w:w="2160"/>
          </w:tcPr>
          <w:p/>
        </w:tc>
        <w:tc>
          <w:tcPr>
            <w:tcW w:type="dxa" w:w="2160"/>
          </w:tcPr>
          <w:p/>
        </w:tc>
      </w:tr>
      <w:tr>
        <w:tc>
          <w:tcPr>
            <w:tcW w:type="dxa" w:w="2160"/>
          </w:tcPr>
          <w:p>
            <w:r>
              <w:t>Email Address</w:t>
            </w:r>
          </w:p>
        </w:tc>
        <w:tc>
          <w:tcPr>
            <w:tcW w:type="dxa" w:w="2160"/>
          </w:tcPr>
          <w:p>
            <w:r>
              <w:t>Email</w:t>
            </w:r>
          </w:p>
        </w:tc>
        <w:tc>
          <w:tcPr>
            <w:tcW w:type="dxa" w:w="2160"/>
          </w:tcPr>
          <w:p/>
        </w:tc>
        <w:tc>
          <w:tcPr>
            <w:tcW w:type="dxa" w:w="2160"/>
          </w:tcPr>
          <w:p/>
        </w:tc>
      </w:tr>
      <w:tr>
        <w:tc>
          <w:tcPr>
            <w:tcW w:type="dxa" w:w="2160"/>
          </w:tcPr>
          <w:p>
            <w:r>
              <w:t>Date of Birth</w:t>
            </w:r>
          </w:p>
        </w:tc>
        <w:tc>
          <w:tcPr>
            <w:tcW w:type="dxa" w:w="2160"/>
          </w:tcPr>
          <w:p>
            <w:r>
              <w:t>Date</w:t>
            </w:r>
          </w:p>
        </w:tc>
        <w:tc>
          <w:tcPr>
            <w:tcW w:type="dxa" w:w="2160"/>
          </w:tcPr>
          <w:p>
            <w:r>
              <w:t>Format: MM/DD/YYYY</w:t>
            </w:r>
          </w:p>
        </w:tc>
        <w:tc>
          <w:tcPr>
            <w:tcW w:type="dxa" w:w="2160"/>
          </w:tcPr>
          <w:p/>
        </w:tc>
      </w:tr>
      <w:tr>
        <w:tc>
          <w:tcPr>
            <w:tcW w:type="dxa" w:w="2160"/>
          </w:tcPr>
          <w:p>
            <w:r>
              <w:t>Department</w:t>
            </w:r>
          </w:p>
        </w:tc>
        <w:tc>
          <w:tcPr>
            <w:tcW w:type="dxa" w:w="2160"/>
          </w:tcPr>
          <w:p>
            <w:r>
              <w:t>Dropdown</w:t>
            </w:r>
          </w:p>
        </w:tc>
        <w:tc>
          <w:tcPr>
            <w:tcW w:type="dxa" w:w="2160"/>
          </w:tcPr>
          <w:p>
            <w:r>
              <w:t>HR, IT, Sales</w:t>
            </w:r>
          </w:p>
        </w:tc>
        <w:tc>
          <w:tcPr>
            <w:tcW w:type="dxa" w:w="2160"/>
          </w:tcPr>
          <w:p/>
        </w:tc>
      </w:tr>
      <w:tr>
        <w:tc>
          <w:tcPr>
            <w:tcW w:type="dxa" w:w="2160"/>
          </w:tcPr>
          <w:p>
            <w:r>
              <w:t>Emergency Contact</w:t>
            </w:r>
          </w:p>
        </w:tc>
        <w:tc>
          <w:tcPr>
            <w:tcW w:type="dxa" w:w="2160"/>
          </w:tcPr>
          <w:p>
            <w:r>
              <w:t>Text</w:t>
            </w:r>
          </w:p>
        </w:tc>
        <w:tc>
          <w:tcPr>
            <w:tcW w:type="dxa" w:w="2160"/>
          </w:tcPr>
          <w:p/>
        </w:tc>
        <w:tc>
          <w:tcPr>
            <w:tcW w:type="dxa" w:w="2160"/>
          </w:tcPr>
          <w:p/>
        </w:tc>
      </w:tr>
    </w:tbl>
    <w:p>
      <w:pPr>
        <w:spacing w:after="240"/>
      </w:pPr>
    </w:p>
    <w:p>
      <w:pPr>
        <w:spacing w:after="240"/>
      </w:pPr>
    </w:p>
    <w:p>
      <w:pPr>
        <w:pStyle w:val="Heading3Style"/>
        <w:spacing w:after="240"/>
      </w:pPr>
      <w:r>
        <w:rPr>
          <w:shd w:val="clear" w:color="auto" w:fill="cccccc"/>
        </w:rPr>
        <w:t>b. Subscription plans</w:t>
      </w:r>
    </w:p>
    <w:p>
      <w:r/>
      <w:r>
        <w:rPr>
          <w:i/>
        </w:rPr>
      </w:r>
      <w:r>
        <w:t>Subscription Plans:</w:t>
      </w:r>
      <w:r>
        <w:rPr>
          <w:i/>
        </w:rPr>
      </w:r>
    </w:p>
    <w:p>
      <w:r>
        <w:t>This section outlines the different subscription plans available for users to choose from. The subscription plans serve as the basis for users to access specific features and services provided by the platform. Each plan may vary in terms of pricing, duration, and included benefits.</w:t>
      </w:r>
    </w:p>
    <w:p>
      <w:r/>
      <w:r>
        <w:rPr>
          <w:i/>
        </w:rPr>
      </w:r>
      <w:r>
        <w:t>Key Components:</w:t>
      </w:r>
      <w:r>
        <w:rPr>
          <w:i/>
        </w:rPr>
      </w:r>
    </w:p>
    <w:p>
      <w:r>
        <w:t xml:space="preserve">1. </w:t>
      </w:r>
      <w:r>
        <w:rPr>
          <w:i/>
        </w:rPr>
      </w:r>
      <w:r>
        <w:t>Basic Plan:</w:t>
      </w:r>
      <w:r>
        <w:rPr>
          <w:i/>
        </w:rPr>
      </w:r>
    </w:p>
    <w:p>
      <w:r>
        <w:t xml:space="preserve">    - Description: The Basic Plan offers essential features at an affordable price point.</w:t>
      </w:r>
    </w:p>
    <w:p>
      <w:r>
        <w:t xml:space="preserve">    - Pricing: $9.99/month or $99/year</w:t>
      </w:r>
    </w:p>
    <w:p>
      <w:r>
        <w:t xml:space="preserve">    - Features:</w:t>
      </w:r>
    </w:p>
    <w:p>
      <w:r>
        <w:t xml:space="preserve">        - Access to core services</w:t>
      </w:r>
    </w:p>
    <w:p>
      <w:r>
        <w:t xml:space="preserve">        - Limited support</w:t>
      </w:r>
    </w:p>
    <w:p>
      <w:r>
        <w:t xml:space="preserve">2. </w:t>
      </w:r>
      <w:r>
        <w:rPr>
          <w:i/>
        </w:rPr>
      </w:r>
      <w:r>
        <w:t>Standard Plan:</w:t>
      </w:r>
      <w:r>
        <w:rPr>
          <w:i/>
        </w:rPr>
      </w:r>
    </w:p>
    <w:p>
      <w:r>
        <w:t xml:space="preserve">    - Description: The Standard Plan provides a balance between features and cost.</w:t>
      </w:r>
    </w:p>
    <w:p>
      <w:r>
        <w:t xml:space="preserve">    - Pricing: $19.99/month or $199/year</w:t>
      </w:r>
    </w:p>
    <w:p>
      <w:r>
        <w:t xml:space="preserve">    - Features:</w:t>
      </w:r>
    </w:p>
    <w:p>
      <w:r>
        <w:t xml:space="preserve">        - Enhanced features</w:t>
      </w:r>
    </w:p>
    <w:p>
      <w:r>
        <w:t xml:space="preserve">        - Priority support</w:t>
      </w:r>
    </w:p>
    <w:p>
      <w:r>
        <w:t xml:space="preserve">3. </w:t>
      </w:r>
      <w:r>
        <w:rPr>
          <w:i/>
        </w:rPr>
      </w:r>
      <w:r>
        <w:t>Premium Plan:</w:t>
      </w:r>
      <w:r>
        <w:rPr>
          <w:i/>
        </w:rPr>
      </w:r>
    </w:p>
    <w:p>
      <w:r>
        <w:t xml:space="preserve">    - Description: The Premium Plan offers the most comprehensive set of features and support.</w:t>
      </w:r>
    </w:p>
    <w:p>
      <w:r>
        <w:t xml:space="preserve">    - Pricing: $29.99/month or $299/year</w:t>
      </w:r>
    </w:p>
    <w:p>
      <w:r>
        <w:t xml:space="preserve">    - Features:</w:t>
      </w:r>
    </w:p>
    <w:p>
      <w:r>
        <w:t xml:space="preserve">        - Full access to all services</w:t>
      </w:r>
    </w:p>
    <w:p>
      <w:r>
        <w:t xml:space="preserve">        - 24/7 dedicated support</w:t>
      </w:r>
    </w:p>
    <w:p>
      <w:r>
        <w:t xml:space="preserve">4. </w:t>
      </w:r>
      <w:r>
        <w:rPr>
          <w:i/>
        </w:rPr>
      </w:r>
      <w:r>
        <w:t>Family Plan:</w:t>
      </w:r>
      <w:r>
        <w:rPr>
          <w:i/>
        </w:rPr>
      </w:r>
    </w:p>
    <w:p>
      <w:r>
        <w:t xml:space="preserve">    - Description: The Family Plan caters to multiple users under a single subscription.</w:t>
      </w:r>
    </w:p>
    <w:p>
      <w:r>
        <w:t xml:space="preserve">    - Pricing: $39.99/month or $399/year</w:t>
      </w:r>
    </w:p>
    <w:p>
      <w:r>
        <w:t xml:space="preserve">    - Features:</w:t>
      </w:r>
    </w:p>
    <w:p>
      <w:r>
        <w:t xml:space="preserve">        - Multi-user accounts</w:t>
      </w:r>
    </w:p>
    <w:p>
      <w:r>
        <w:t xml:space="preserve">        - Family sharing options</w:t>
      </w:r>
    </w:p>
    <w:p>
      <w:r>
        <w:t>Form Structure: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shd w:val="clear" w:color="auto" w:fill="cccccc"/>
              </w:rPr>
              <w:t>User Input</w:t>
            </w:r>
          </w:p>
        </w:tc>
        <w:tc>
          <w:tcPr>
            <w:tcW w:type="dxa" w:w="2160"/>
          </w:tcPr>
          <w:p>
            <w:r>
              <w:rPr>
                <w:b/>
                <w:shd w:val="clear" w:color="auto" w:fill="cccccc"/>
              </w:rPr>
              <w:t>Input Type</w:t>
            </w:r>
          </w:p>
        </w:tc>
        <w:tc>
          <w:tcPr>
            <w:tcW w:type="dxa" w:w="2160"/>
          </w:tcPr>
          <w:p>
            <w:r>
              <w:rPr>
                <w:b/>
                <w:shd w:val="clear" w:color="auto" w:fill="cccccc"/>
              </w:rPr>
              <w:t>Options</w:t>
            </w:r>
          </w:p>
        </w:tc>
        <w:tc>
          <w:tcPr>
            <w:tcW w:type="dxa" w:w="2160"/>
          </w:tcPr>
          <w:p>
            <w:r>
              <w:rPr>
                <w:b/>
                <w:shd w:val="clear" w:color="auto" w:fill="cccccc"/>
              </w:rPr>
              <w:t>Comments</w:t>
            </w:r>
          </w:p>
        </w:tc>
      </w:tr>
      <w:tr>
        <w:tc>
          <w:tcPr>
            <w:tcW w:type="dxa" w:w="2160"/>
          </w:tcPr>
          <w:p>
            <w:r>
              <w:t>-------------------</w:t>
            </w:r>
          </w:p>
        </w:tc>
        <w:tc>
          <w:tcPr>
            <w:tcW w:type="dxa" w:w="2160"/>
          </w:tcPr>
          <w:p>
            <w:r>
              <w:t>------------</w:t>
            </w:r>
          </w:p>
        </w:tc>
        <w:tc>
          <w:tcPr>
            <w:tcW w:type="dxa" w:w="2160"/>
          </w:tcPr>
          <w:p>
            <w:r>
              <w:t>---------------------</w:t>
            </w:r>
          </w:p>
        </w:tc>
        <w:tc>
          <w:tcPr>
            <w:tcW w:type="dxa" w:w="2160"/>
          </w:tcPr>
          <w:p>
            <w:r>
              <w:t>------------------------------------------------------</w:t>
            </w:r>
          </w:p>
        </w:tc>
      </w:tr>
      <w:tr>
        <w:tc>
          <w:tcPr>
            <w:tcW w:type="dxa" w:w="2160"/>
          </w:tcPr>
          <w:p>
            <w:r>
              <w:t>Subscription Type</w:t>
            </w:r>
          </w:p>
        </w:tc>
        <w:tc>
          <w:tcPr>
            <w:tcW w:type="dxa" w:w="2160"/>
          </w:tcPr>
          <w:p>
            <w:r>
              <w:t>Dropdown</w:t>
            </w:r>
          </w:p>
        </w:tc>
        <w:tc>
          <w:tcPr>
            <w:tcW w:type="dxa" w:w="2160"/>
          </w:tcPr>
          <w:p>
            <w:r>
              <w:t>Basic, Standard, Premium, Family</w:t>
            </w:r>
          </w:p>
        </w:tc>
        <w:tc>
          <w:tcPr>
            <w:tcW w:type="dxa" w:w="2160"/>
          </w:tcPr>
          <w:p>
            <w:r>
              <w:t>Select the desired subscription plan</w:t>
            </w:r>
          </w:p>
        </w:tc>
      </w:tr>
      <w:tr>
        <w:tc>
          <w:tcPr>
            <w:tcW w:type="dxa" w:w="2160"/>
          </w:tcPr>
          <w:p>
            <w:r>
              <w:t>Duration</w:t>
            </w:r>
          </w:p>
        </w:tc>
        <w:tc>
          <w:tcPr>
            <w:tcW w:type="dxa" w:w="2160"/>
          </w:tcPr>
          <w:p>
            <w:r>
              <w:t>Radio buttons</w:t>
            </w:r>
          </w:p>
        </w:tc>
        <w:tc>
          <w:tcPr>
            <w:tcW w:type="dxa" w:w="2160"/>
          </w:tcPr>
          <w:p>
            <w:r>
              <w:t>Monthly, Annual</w:t>
            </w:r>
          </w:p>
        </w:tc>
        <w:tc>
          <w:tcPr>
            <w:tcW w:type="dxa" w:w="2160"/>
          </w:tcPr>
          <w:p>
            <w:r>
              <w:t>Choose the billing cycle</w:t>
            </w:r>
          </w:p>
        </w:tc>
      </w:tr>
      <w:tr>
        <w:tc>
          <w:tcPr>
            <w:tcW w:type="dxa" w:w="2160"/>
          </w:tcPr>
          <w:p>
            <w:r>
              <w:t>Additional Features</w:t>
            </w:r>
          </w:p>
        </w:tc>
        <w:tc>
          <w:tcPr>
            <w:tcW w:type="dxa" w:w="2160"/>
          </w:tcPr>
          <w:p>
            <w:r>
              <w:t>Checkbox</w:t>
            </w:r>
          </w:p>
        </w:tc>
        <w:tc>
          <w:tcPr>
            <w:tcW w:type="dxa" w:w="2160"/>
          </w:tcPr>
          <w:p>
            <w:r>
              <w:t>Live chat support, Priority support, Family sharing</w:t>
            </w:r>
          </w:p>
        </w:tc>
        <w:tc>
          <w:tcPr>
            <w:tcW w:type="dxa" w:w="2160"/>
          </w:tcPr>
          <w:p>
            <w:r>
              <w:t>Select additional features to include</w:t>
            </w:r>
          </w:p>
        </w:tc>
      </w:tr>
      <w:tr>
        <w:tc>
          <w:tcPr>
            <w:tcW w:type="dxa" w:w="2160"/>
          </w:tcPr>
          <w:p>
            <w:r>
              <w:t>Payment Frequency</w:t>
            </w:r>
          </w:p>
        </w:tc>
        <w:tc>
          <w:tcPr>
            <w:tcW w:type="dxa" w:w="2160"/>
          </w:tcPr>
          <w:p>
            <w:r>
              <w:t>Radio buttons</w:t>
            </w:r>
          </w:p>
        </w:tc>
        <w:tc>
          <w:tcPr>
            <w:tcW w:type="dxa" w:w="2160"/>
          </w:tcPr>
          <w:p>
            <w:r>
              <w:t>One-time, Recurring</w:t>
            </w:r>
          </w:p>
        </w:tc>
        <w:tc>
          <w:tcPr>
            <w:tcW w:type="dxa" w:w="2160"/>
          </w:tcPr>
          <w:p>
            <w:r>
              <w:t>Select payment frequency</w:t>
            </w:r>
          </w:p>
        </w:tc>
      </w:tr>
      <w:tr>
        <w:tc>
          <w:tcPr>
            <w:tcW w:type="dxa" w:w="2160"/>
          </w:tcPr>
          <w:p>
            <w:r>
              <w:t>Promotional Code</w:t>
            </w:r>
          </w:p>
        </w:tc>
        <w:tc>
          <w:tcPr>
            <w:tcW w:type="dxa" w:w="2160"/>
          </w:tcPr>
          <w:p>
            <w:r>
              <w:t>Text field</w:t>
            </w:r>
          </w:p>
        </w:tc>
        <w:tc>
          <w:tcPr>
            <w:tcW w:type="dxa" w:w="2160"/>
          </w:tcPr>
          <w:p>
            <w:r>
              <w:t>N/A</w:t>
            </w:r>
          </w:p>
        </w:tc>
        <w:tc>
          <w:tcPr>
            <w:tcW w:type="dxa" w:w="2160"/>
          </w:tcPr>
          <w:p>
            <w:r>
              <w:t>Enter any promotional code if applicable</w:t>
            </w:r>
          </w:p>
        </w:tc>
      </w:tr>
    </w:tbl>
    <w:p>
      <w:pPr>
        <w:spacing w:after="240"/>
      </w:pPr>
    </w:p>
    <w:p>
      <w:pPr>
        <w:spacing w:after="240"/>
      </w:pPr>
    </w:p>
    <w:p>
      <w:r>
        <w:t>This table captures the essential user input fields required when subscribing to a plan, including the subscription type, duration, additional features, payment frequency, and the option to input a promotional code.</w:t>
      </w:r>
    </w:p>
    <w:p>
      <w:pPr>
        <w:pStyle w:val="Heading3Style"/>
        <w:spacing w:after="240"/>
      </w:pPr>
      <w:r>
        <w:rPr>
          <w:shd w:val="clear" w:color="auto" w:fill="cccccc"/>
        </w:rPr>
        <w:t>1. Tailored plans for training needs</w:t>
      </w:r>
    </w:p>
    <w:p>
      <w:r/>
      <w:r>
        <w:rPr>
          <w:i/>
        </w:rPr>
      </w:r>
      <w:r>
        <w:t>Statement of Work: Tailored Plans for Training Needs</w:t>
      </w:r>
      <w:r>
        <w:rPr>
          <w:i/>
        </w:rPr>
      </w:r>
    </w:p>
    <w:p>
      <w:r>
        <w:t>The provision of tailored plans for training needs is a crucial aspect of this project's scope. It is essential to ensure that the workforce is equipped with the necessary skills and knowledge to meet the project's objectives effectively. To address this, the following steps will be taken:</w:t>
      </w:r>
    </w:p>
    <w:p>
      <w:r>
        <w:t xml:space="preserve">1. </w:t>
      </w:r>
      <w:r>
        <w:rPr>
          <w:i/>
        </w:rPr>
      </w:r>
      <w:r>
        <w:t>Training Needs Assessment</w:t>
      </w:r>
      <w:r>
        <w:rPr>
          <w:i/>
        </w:rPr>
      </w:r>
      <w:r>
        <w:t>: A comprehensive assessment will be conducted to identify the specific training requirements of the project team. This assessment will take into account the current skill levels, knowledge gaps, and the skills needed to successfully execute the project.</w:t>
      </w:r>
    </w:p>
    <w:p>
      <w:r>
        <w:t xml:space="preserve">2. </w:t>
      </w:r>
      <w:r>
        <w:rPr>
          <w:i/>
        </w:rPr>
      </w:r>
      <w:r>
        <w:t>Customized Training Plans</w:t>
      </w:r>
      <w:r>
        <w:rPr>
          <w:i/>
        </w:rPr>
      </w:r>
      <w:r>
        <w:t>: Based on the findings of the needs assessment, individualized training plans will be developed for each team member. These plans will outline the specific training courses, workshops, or resources needed to bridge the identified skill gaps.</w:t>
      </w:r>
    </w:p>
    <w:p>
      <w:r>
        <w:t xml:space="preserve">3. </w:t>
      </w:r>
      <w:r>
        <w:rPr>
          <w:i/>
        </w:rPr>
      </w:r>
      <w:r>
        <w:t>Training Delivery Method</w:t>
      </w:r>
      <w:r>
        <w:rPr>
          <w:i/>
        </w:rPr>
      </w:r>
      <w:r>
        <w:t>: The training plans will also include details on the most suitable delivery methods for the identified training needs. This could involve a combination of in-person training sessions, online courses, workshops, and on-the-job training.</w:t>
      </w:r>
    </w:p>
    <w:p>
      <w:r>
        <w:t xml:space="preserve">4. </w:t>
      </w:r>
      <w:r>
        <w:rPr>
          <w:i/>
        </w:rPr>
      </w:r>
      <w:r>
        <w:t>Progress Tracking</w:t>
      </w:r>
      <w:r>
        <w:rPr>
          <w:i/>
        </w:rPr>
      </w:r>
      <w:r>
        <w:t>: A system for tracking the progress of each team member in completing their training requirements will be established. Regular updates and reports will be generated to monitor training progress and address any issues that may arise.</w:t>
      </w:r>
    </w:p>
    <w:p>
      <w:r>
        <w:t xml:space="preserve">5. </w:t>
      </w:r>
      <w:r>
        <w:rPr>
          <w:i/>
        </w:rPr>
      </w:r>
      <w:r>
        <w:t>Evaluation</w:t>
      </w:r>
      <w:r>
        <w:rPr>
          <w:i/>
        </w:rPr>
      </w:r>
      <w:r>
        <w:t>: Periodic evaluations will be conducted to assess the effectiveness of the training plans in meeting the desired outcomes. Adjustments will be made to the plans as necessary based on the feedback received.</w:t>
      </w:r>
    </w:p>
    <w:p>
      <w:r>
        <w:t>Form Structure: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shd w:val="clear" w:color="auto" w:fill="cccccc"/>
              </w:rPr>
              <w:t>User Input</w:t>
            </w:r>
          </w:p>
        </w:tc>
        <w:tc>
          <w:tcPr>
            <w:tcW w:type="dxa" w:w="2160"/>
          </w:tcPr>
          <w:p>
            <w:r>
              <w:rPr>
                <w:b/>
                <w:shd w:val="clear" w:color="auto" w:fill="cccccc"/>
              </w:rPr>
              <w:t>Input Type</w:t>
            </w:r>
          </w:p>
        </w:tc>
        <w:tc>
          <w:tcPr>
            <w:tcW w:type="dxa" w:w="2160"/>
          </w:tcPr>
          <w:p>
            <w:r>
              <w:rPr>
                <w:b/>
                <w:shd w:val="clear" w:color="auto" w:fill="cccccc"/>
              </w:rPr>
              <w:t>Options</w:t>
            </w:r>
          </w:p>
        </w:tc>
        <w:tc>
          <w:tcPr>
            <w:tcW w:type="dxa" w:w="2160"/>
          </w:tcPr>
          <w:p>
            <w:r>
              <w:rPr>
                <w:b/>
                <w:shd w:val="clear" w:color="auto" w:fill="cccccc"/>
              </w:rPr>
              <w:t>Comments</w:t>
            </w:r>
          </w:p>
        </w:tc>
      </w:tr>
      <w:tr>
        <w:tc>
          <w:tcPr>
            <w:tcW w:type="dxa" w:w="2160"/>
          </w:tcPr>
          <w:p>
            <w:r>
              <w:t>--------------------</w:t>
            </w:r>
          </w:p>
        </w:tc>
        <w:tc>
          <w:tcPr>
            <w:tcW w:type="dxa" w:w="2160"/>
          </w:tcPr>
          <w:p>
            <w:r>
              <w:t>------------</w:t>
            </w:r>
          </w:p>
        </w:tc>
        <w:tc>
          <w:tcPr>
            <w:tcW w:type="dxa" w:w="2160"/>
          </w:tcPr>
          <w:p>
            <w:r>
              <w:t>-----------------</w:t>
            </w:r>
          </w:p>
        </w:tc>
        <w:tc>
          <w:tcPr>
            <w:tcW w:type="dxa" w:w="2160"/>
          </w:tcPr>
          <w:p>
            <w:r>
              <w:t>-------------------------------------------------------</w:t>
            </w:r>
          </w:p>
        </w:tc>
      </w:tr>
      <w:tr>
        <w:tc>
          <w:tcPr>
            <w:tcW w:type="dxa" w:w="2160"/>
          </w:tcPr>
          <w:p>
            <w:r>
              <w:t>Employee Name</w:t>
            </w:r>
          </w:p>
        </w:tc>
        <w:tc>
          <w:tcPr>
            <w:tcW w:type="dxa" w:w="2160"/>
          </w:tcPr>
          <w:p>
            <w:r>
              <w:t>Text</w:t>
            </w:r>
          </w:p>
        </w:tc>
        <w:tc>
          <w:tcPr>
            <w:tcW w:type="dxa" w:w="2160"/>
          </w:tcPr>
          <w:p>
            <w:r>
              <w:t>N/A</w:t>
            </w:r>
          </w:p>
        </w:tc>
        <w:tc>
          <w:tcPr>
            <w:tcW w:type="dxa" w:w="2160"/>
          </w:tcPr>
          <w:p>
            <w:r>
              <w:t>Name of the employee undergoing training</w:t>
            </w:r>
          </w:p>
        </w:tc>
      </w:tr>
      <w:tr>
        <w:tc>
          <w:tcPr>
            <w:tcW w:type="dxa" w:w="2160"/>
          </w:tcPr>
          <w:p>
            <w:r>
              <w:t>Department</w:t>
            </w:r>
          </w:p>
        </w:tc>
        <w:tc>
          <w:tcPr>
            <w:tcW w:type="dxa" w:w="2160"/>
          </w:tcPr>
          <w:p>
            <w:r>
              <w:t>Dropdown</w:t>
            </w:r>
          </w:p>
        </w:tc>
        <w:tc>
          <w:tcPr>
            <w:tcW w:type="dxa" w:w="2160"/>
          </w:tcPr>
          <w:p>
            <w:r>
              <w:t>[List of depts]</w:t>
            </w:r>
          </w:p>
        </w:tc>
        <w:tc>
          <w:tcPr>
            <w:tcW w:type="dxa" w:w="2160"/>
          </w:tcPr>
          <w:p>
            <w:r>
              <w:t>Select the department to which the employee belongs</w:t>
            </w:r>
          </w:p>
        </w:tc>
      </w:tr>
      <w:tr>
        <w:tc>
          <w:tcPr>
            <w:tcW w:type="dxa" w:w="2160"/>
          </w:tcPr>
          <w:p>
            <w:r>
              <w:t>Training Needs</w:t>
            </w:r>
          </w:p>
        </w:tc>
        <w:tc>
          <w:tcPr>
            <w:tcW w:type="dxa" w:w="2160"/>
          </w:tcPr>
          <w:p>
            <w:r>
              <w:t>Textarea</w:t>
            </w:r>
          </w:p>
        </w:tc>
        <w:tc>
          <w:tcPr>
            <w:tcW w:type="dxa" w:w="2160"/>
          </w:tcPr>
          <w:p>
            <w:r>
              <w:t>N/A</w:t>
            </w:r>
          </w:p>
        </w:tc>
        <w:tc>
          <w:tcPr>
            <w:tcW w:type="dxa" w:w="2160"/>
          </w:tcPr>
          <w:p>
            <w:r>
              <w:t>Brief description of the identified training needs</w:t>
            </w:r>
          </w:p>
        </w:tc>
      </w:tr>
      <w:tr>
        <w:tc>
          <w:tcPr>
            <w:tcW w:type="dxa" w:w="2160"/>
          </w:tcPr>
          <w:p>
            <w:r>
              <w:t>Preferred Training</w:t>
            </w:r>
          </w:p>
        </w:tc>
        <w:tc>
          <w:tcPr>
            <w:tcW w:type="dxa" w:w="2160"/>
          </w:tcPr>
          <w:p>
            <w:r>
              <w:t>Checkbox</w:t>
            </w:r>
          </w:p>
        </w:tc>
        <w:tc>
          <w:tcPr>
            <w:tcW w:type="dxa" w:w="2160"/>
          </w:tcPr>
          <w:p>
            <w:r>
              <w:t>Various options</w:t>
            </w:r>
          </w:p>
        </w:tc>
        <w:tc>
          <w:tcPr>
            <w:tcW w:type="dxa" w:w="2160"/>
          </w:tcPr>
          <w:p>
            <w:r>
              <w:t>Select preferred training delivery methods</w:t>
            </w:r>
          </w:p>
        </w:tc>
      </w:tr>
      <w:tr>
        <w:tc>
          <w:tcPr>
            <w:tcW w:type="dxa" w:w="2160"/>
          </w:tcPr>
          <w:p>
            <w:r>
              <w:t>Target Completion</w:t>
            </w:r>
          </w:p>
        </w:tc>
        <w:tc>
          <w:tcPr>
            <w:tcW w:type="dxa" w:w="2160"/>
          </w:tcPr>
          <w:p>
            <w:r>
              <w:t>Date</w:t>
            </w:r>
          </w:p>
        </w:tc>
        <w:tc>
          <w:tcPr>
            <w:tcW w:type="dxa" w:w="2160"/>
          </w:tcPr>
          <w:p>
            <w:r>
              <w:t>N/A</w:t>
            </w:r>
          </w:p>
        </w:tc>
        <w:tc>
          <w:tcPr>
            <w:tcW w:type="dxa" w:w="2160"/>
          </w:tcPr>
          <w:p>
            <w:r>
              <w:t>Target date for completing the training plan</w:t>
            </w:r>
          </w:p>
        </w:tc>
      </w:tr>
    </w:tbl>
    <w:p>
      <w:pPr>
        <w:spacing w:after="240"/>
      </w:pPr>
    </w:p>
    <w:p>
      <w:pPr>
        <w:spacing w:after="240"/>
      </w:pPr>
    </w:p>
    <w:p>
      <w:r>
        <w:t>By implementing tailored plans for training needs as outlined above, we aim to enhance the skill set and knowledge base of the project team, ultimately contributing to the successful completion of the project goals.</w:t>
      </w:r>
    </w:p>
    <w:p>
      <w:pPr>
        <w:pStyle w:val="Heading3Style"/>
        <w:spacing w:after="240"/>
      </w:pPr>
      <w:r>
        <w:rPr>
          <w:shd w:val="clear" w:color="auto" w:fill="cccccc"/>
        </w:rPr>
        <w:t>c. Curated list of exercises</w:t>
      </w:r>
    </w:p>
    <w:p>
      <w:r/>
      <w:r>
        <w:rPr>
          <w:i/>
        </w:rPr>
      </w:r>
      <w:r>
        <w:t>Topic: Curated List of Exercises</w:t>
      </w:r>
      <w:r>
        <w:rPr>
          <w:i/>
        </w:rPr>
      </w:r>
    </w:p>
    <w:p>
      <w:r>
        <w:t>In this Statement of Work, a curated list of exercises will be provided for the purpose of physical fitness and wellness. The exercises included in the list will be selected based on their effectiveness, safety, and relevance to the individual's fitness goals. The list will cover a range of exercises targeting different muscle groups and fitness components such as strength, endurance, flexibility, and balance.</w:t>
      </w:r>
    </w:p>
    <w:p>
      <w:r>
        <w:t>The curated list of exercises will be organized in a clear and structured manner, containing detailed instructions on how to perform each exercise correctly to maximize benefits and reduce the risk of injury. Additionally, modifications and variations of the exercises may be included to accommodate different fitness levels and needs.</w:t>
      </w:r>
    </w:p>
    <w:p>
      <w:r>
        <w:t>The exercises will be regularly reviewed and updated to ensure that they align with the latest fitness trends and recommendations. Users will have the flexibility to choose exercises based on their preferences and fitness goals, making the curated list a versatile and valuable resource for improving overall fitness and well-being.</w:t>
      </w:r>
    </w:p>
    <w:p>
      <w:r>
        <w:t>Form Structure: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shd w:val="clear" w:color="auto" w:fill="cccccc"/>
              </w:rPr>
              <w:t>User Input</w:t>
            </w:r>
          </w:p>
        </w:tc>
        <w:tc>
          <w:tcPr>
            <w:tcW w:type="dxa" w:w="2160"/>
          </w:tcPr>
          <w:p>
            <w:r>
              <w:rPr>
                <w:b/>
                <w:shd w:val="clear" w:color="auto" w:fill="cccccc"/>
              </w:rPr>
              <w:t>Input Type</w:t>
            </w:r>
          </w:p>
        </w:tc>
        <w:tc>
          <w:tcPr>
            <w:tcW w:type="dxa" w:w="2160"/>
          </w:tcPr>
          <w:p>
            <w:r>
              <w:rPr>
                <w:b/>
                <w:shd w:val="clear" w:color="auto" w:fill="cccccc"/>
              </w:rPr>
              <w:t>Options</w:t>
            </w:r>
          </w:p>
        </w:tc>
        <w:tc>
          <w:tcPr>
            <w:tcW w:type="dxa" w:w="2160"/>
          </w:tcPr>
          <w:p>
            <w:r>
              <w:rPr>
                <w:b/>
                <w:shd w:val="clear" w:color="auto" w:fill="cccccc"/>
              </w:rPr>
              <w:t>Comments</w:t>
            </w:r>
          </w:p>
        </w:tc>
      </w:tr>
      <w:tr>
        <w:tc>
          <w:tcPr>
            <w:tcW w:type="dxa" w:w="2160"/>
          </w:tcPr>
          <w:p>
            <w:r>
              <w:t>----------------------</w:t>
            </w:r>
          </w:p>
        </w:tc>
        <w:tc>
          <w:tcPr>
            <w:tcW w:type="dxa" w:w="2160"/>
          </w:tcPr>
          <w:p>
            <w:r>
              <w:t>-------------</w:t>
            </w:r>
          </w:p>
        </w:tc>
        <w:tc>
          <w:tcPr>
            <w:tcW w:type="dxa" w:w="2160"/>
          </w:tcPr>
          <w:p>
            <w:r>
              <w:t>---------</w:t>
            </w:r>
          </w:p>
        </w:tc>
        <w:tc>
          <w:tcPr>
            <w:tcW w:type="dxa" w:w="2160"/>
          </w:tcPr>
          <w:p>
            <w:r>
              <w:t>---------------------------------------</w:t>
            </w:r>
          </w:p>
        </w:tc>
      </w:tr>
      <w:tr>
        <w:tc>
          <w:tcPr>
            <w:tcW w:type="dxa" w:w="2160"/>
          </w:tcPr>
          <w:p>
            <w:r>
              <w:t>Name of Exercise 1</w:t>
            </w:r>
          </w:p>
        </w:tc>
        <w:tc>
          <w:tcPr>
            <w:tcW w:type="dxa" w:w="2160"/>
          </w:tcPr>
          <w:p>
            <w:r>
              <w:t>Text</w:t>
            </w:r>
          </w:p>
        </w:tc>
        <w:tc>
          <w:tcPr>
            <w:tcW w:type="dxa" w:w="2160"/>
          </w:tcPr>
          <w:p/>
        </w:tc>
        <w:tc>
          <w:tcPr>
            <w:tcW w:type="dxa" w:w="2160"/>
          </w:tcPr>
          <w:p/>
        </w:tc>
      </w:tr>
      <w:tr>
        <w:tc>
          <w:tcPr>
            <w:tcW w:type="dxa" w:w="2160"/>
          </w:tcPr>
          <w:p>
            <w:r>
              <w:t>Muscle Group Targeted</w:t>
            </w:r>
          </w:p>
        </w:tc>
        <w:tc>
          <w:tcPr>
            <w:tcW w:type="dxa" w:w="2160"/>
          </w:tcPr>
          <w:p>
            <w:r>
              <w:t>Dropdown</w:t>
            </w:r>
          </w:p>
        </w:tc>
        <w:tc>
          <w:tcPr>
            <w:tcW w:type="dxa" w:w="2160"/>
          </w:tcPr>
          <w:p>
            <w:r>
              <w:t>Chest, Back, Legs, Arms, Core, Other</w:t>
            </w:r>
          </w:p>
        </w:tc>
        <w:tc>
          <w:tcPr>
            <w:tcW w:type="dxa" w:w="2160"/>
          </w:tcPr>
          <w:p>
            <w:r>
              <w:t>Specify if Other</w:t>
            </w:r>
          </w:p>
        </w:tc>
      </w:tr>
      <w:tr>
        <w:tc>
          <w:tcPr>
            <w:tcW w:type="dxa" w:w="2160"/>
          </w:tcPr>
          <w:p>
            <w:r>
              <w:t>Repetitions</w:t>
            </w:r>
          </w:p>
        </w:tc>
        <w:tc>
          <w:tcPr>
            <w:tcW w:type="dxa" w:w="2160"/>
          </w:tcPr>
          <w:p>
            <w:r>
              <w:t>Number</w:t>
            </w:r>
          </w:p>
        </w:tc>
        <w:tc>
          <w:tcPr>
            <w:tcW w:type="dxa" w:w="2160"/>
          </w:tcPr>
          <w:p/>
        </w:tc>
        <w:tc>
          <w:tcPr>
            <w:tcW w:type="dxa" w:w="2160"/>
          </w:tcPr>
          <w:p/>
        </w:tc>
      </w:tr>
      <w:tr>
        <w:tc>
          <w:tcPr>
            <w:tcW w:type="dxa" w:w="2160"/>
          </w:tcPr>
          <w:p>
            <w:r>
              <w:t>Sets</w:t>
            </w:r>
          </w:p>
        </w:tc>
        <w:tc>
          <w:tcPr>
            <w:tcW w:type="dxa" w:w="2160"/>
          </w:tcPr>
          <w:p>
            <w:r>
              <w:t>Number</w:t>
            </w:r>
          </w:p>
        </w:tc>
        <w:tc>
          <w:tcPr>
            <w:tcW w:type="dxa" w:w="2160"/>
          </w:tcPr>
          <w:p/>
        </w:tc>
        <w:tc>
          <w:tcPr>
            <w:tcW w:type="dxa" w:w="2160"/>
          </w:tcPr>
          <w:p/>
        </w:tc>
      </w:tr>
      <w:tr>
        <w:tc>
          <w:tcPr>
            <w:tcW w:type="dxa" w:w="2160"/>
          </w:tcPr>
          <w:p>
            <w:r>
              <w:t>Equipment Needed</w:t>
            </w:r>
          </w:p>
        </w:tc>
        <w:tc>
          <w:tcPr>
            <w:tcW w:type="dxa" w:w="2160"/>
          </w:tcPr>
          <w:p>
            <w:r>
              <w:t>Checkbox</w:t>
            </w:r>
          </w:p>
        </w:tc>
        <w:tc>
          <w:tcPr>
            <w:tcW w:type="dxa" w:w="2160"/>
          </w:tcPr>
          <w:p>
            <w:r>
              <w:t>Dumbbells, Resistance Bands, Mat, None</w:t>
            </w:r>
          </w:p>
        </w:tc>
        <w:tc>
          <w:tcPr>
            <w:tcW w:type="dxa" w:w="2160"/>
          </w:tcPr>
          <w:p>
            <w:r>
              <w:t>Select all that apply</w:t>
            </w:r>
          </w:p>
        </w:tc>
      </w:tr>
      <w:tr>
        <w:tc>
          <w:tcPr>
            <w:tcW w:type="dxa" w:w="2160"/>
          </w:tcPr>
          <w:p>
            <w:r>
              <w:t>Difficulty Level</w:t>
            </w:r>
          </w:p>
        </w:tc>
        <w:tc>
          <w:tcPr>
            <w:tcW w:type="dxa" w:w="2160"/>
          </w:tcPr>
          <w:p>
            <w:r>
              <w:t>Dropdown</w:t>
            </w:r>
          </w:p>
        </w:tc>
        <w:tc>
          <w:tcPr>
            <w:tcW w:type="dxa" w:w="2160"/>
          </w:tcPr>
          <w:p>
            <w:r>
              <w:t>Beginner, Intermediate, Advanced</w:t>
            </w:r>
          </w:p>
        </w:tc>
        <w:tc>
          <w:tcPr>
            <w:tcW w:type="dxa" w:w="2160"/>
          </w:tcPr>
          <w:p/>
        </w:tc>
      </w:tr>
      <w:tr>
        <w:tc>
          <w:tcPr>
            <w:tcW w:type="dxa" w:w="2160"/>
          </w:tcPr>
          <w:p>
            <w:r>
              <w:t>Instructions</w:t>
            </w:r>
          </w:p>
        </w:tc>
        <w:tc>
          <w:tcPr>
            <w:tcW w:type="dxa" w:w="2160"/>
          </w:tcPr>
          <w:p>
            <w:r>
              <w:t>Text Area</w:t>
            </w:r>
          </w:p>
        </w:tc>
        <w:tc>
          <w:tcPr>
            <w:tcW w:type="dxa" w:w="2160"/>
          </w:tcPr>
          <w:p>
            <w:r>
              <w:t>Provide detailed instructions here</w:t>
            </w:r>
          </w:p>
        </w:tc>
        <w:tc>
          <w:tcPr>
            <w:tcW w:type="dxa" w:w="2160"/>
          </w:tcPr>
          <w:p/>
        </w:tc>
      </w:tr>
    </w:tbl>
    <w:p>
      <w:pPr>
        <w:spacing w:after="240"/>
      </w:pPr>
    </w:p>
    <w:p>
      <w:pPr>
        <w:spacing w:after="240"/>
      </w:pPr>
    </w:p>
    <w:p>
      <w:r>
        <w:t>This curated list of exercises will be a valuable resource for individuals looking to improve their physical fitness and achieve their wellness goals. It will be tailored to meet the diverse needs and preferences of users, ensuring a comprehensive and effective approach to fitness training.</w:t>
      </w:r>
    </w:p>
    <w:p>
      <w:pPr>
        <w:pStyle w:val="Heading3Style"/>
        <w:spacing w:after="240"/>
      </w:pPr>
      <w:r>
        <w:rPr>
          <w:shd w:val="clear" w:color="auto" w:fill="cccccc"/>
        </w:rPr>
        <w:t>1. Role plays with AI chatbot patients</w:t>
      </w:r>
    </w:p>
    <w:p>
      <w:r/>
      <w:r>
        <w:rPr>
          <w:i/>
        </w:rPr>
      </w:r>
      <w:r>
        <w:t>1. Role Plays with AI Chatbot Patients</w:t>
      </w:r>
      <w:r>
        <w:rPr>
          <w:i/>
        </w:rPr>
      </w:r>
    </w:p>
    <w:p>
      <w:r>
        <w:t>In this section of the Statement of Work, the project team will engage in role plays to simulate interactions with AI chatbot patients. The purpose of these role plays is to test the functionality, responsiveness, and accuracy of the AI chatbot in various scenarios. By embodying the roles of patients, team members will be able to provide valuable feedback on the effectiveness of the chatbot's responses and its ability to handle different types of inquiries.</w:t>
      </w:r>
    </w:p>
    <w:p>
      <w:r>
        <w:t>The role plays will involve team members assuming different personas, such as a patient seeking medical advice, a customer inquiring about services, or a user reporting technical issues. These diverse scenarios will help identify any gaps in the chatbot's capabilities and enable developers to make necessary adjustments for improved performance.</w:t>
      </w:r>
    </w:p>
    <w:p>
      <w:r>
        <w:t>Through these role plays, the team aims to fine-tune the AI chatbot's conversational skills, natural language processing abilities, and decision-making processes. The feedback gathered from these interactions will be used to enhance the chatbot's algorithms, improve its understanding of user queries, and optimize the overall user experience.</w:t>
      </w:r>
    </w:p>
    <w:p>
      <w:r>
        <w:t>Furthermore, the role plays will also serve as a training opportunity for team members, allowing them to familiarize themselves with the chatbot's functionalities, test different conversation flows, and validate the accuracy of information provided by the AI system.</w:t>
      </w:r>
    </w:p>
    <w:p>
      <w:r>
        <w:t>Overall, conducting role plays with AI chatbot patients is a crucial step in the development and refinement of the chatbot application, ensuring its effectiveness and usability across various scenarios and user interactions.</w:t>
      </w:r>
    </w:p>
    <w:p>
      <w:r>
        <w:t>Form Structure: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shd w:val="clear" w:color="auto" w:fill="cccccc"/>
              </w:rPr>
              <w:t>User Input</w:t>
            </w:r>
          </w:p>
        </w:tc>
        <w:tc>
          <w:tcPr>
            <w:tcW w:type="dxa" w:w="2160"/>
          </w:tcPr>
          <w:p>
            <w:r>
              <w:rPr>
                <w:b/>
                <w:shd w:val="clear" w:color="auto" w:fill="cccccc"/>
              </w:rPr>
              <w:t>Input Type</w:t>
            </w:r>
          </w:p>
        </w:tc>
        <w:tc>
          <w:tcPr>
            <w:tcW w:type="dxa" w:w="2160"/>
          </w:tcPr>
          <w:p>
            <w:r>
              <w:rPr>
                <w:b/>
                <w:shd w:val="clear" w:color="auto" w:fill="cccccc"/>
              </w:rPr>
              <w:t>Options</w:t>
            </w:r>
          </w:p>
        </w:tc>
        <w:tc>
          <w:tcPr>
            <w:tcW w:type="dxa" w:w="2160"/>
          </w:tcPr>
          <w:p>
            <w:r>
              <w:rPr>
                <w:b/>
                <w:shd w:val="clear" w:color="auto" w:fill="cccccc"/>
              </w:rPr>
              <w:t>Comments</w:t>
            </w:r>
          </w:p>
        </w:tc>
      </w:tr>
      <w:tr>
        <w:tc>
          <w:tcPr>
            <w:tcW w:type="dxa" w:w="2160"/>
          </w:tcPr>
          <w:p>
            <w:r>
              <w:t>---------------------</w:t>
            </w:r>
          </w:p>
        </w:tc>
        <w:tc>
          <w:tcPr>
            <w:tcW w:type="dxa" w:w="2160"/>
          </w:tcPr>
          <w:p>
            <w:r>
              <w:t>------------</w:t>
            </w:r>
          </w:p>
        </w:tc>
        <w:tc>
          <w:tcPr>
            <w:tcW w:type="dxa" w:w="2160"/>
          </w:tcPr>
          <w:p>
            <w:r>
              <w:t>---------</w:t>
            </w:r>
          </w:p>
        </w:tc>
        <w:tc>
          <w:tcPr>
            <w:tcW w:type="dxa" w:w="2160"/>
          </w:tcPr>
          <w:p>
            <w:r>
              <w:t>------------------</w:t>
            </w:r>
          </w:p>
        </w:tc>
      </w:tr>
      <w:tr>
        <w:tc>
          <w:tcPr>
            <w:tcW w:type="dxa" w:w="2160"/>
          </w:tcPr>
          <w:p>
            <w:r>
              <w:t>Scenario Description</w:t>
            </w:r>
          </w:p>
        </w:tc>
        <w:tc>
          <w:tcPr>
            <w:tcW w:type="dxa" w:w="2160"/>
          </w:tcPr>
          <w:p>
            <w:r>
              <w:t>Text</w:t>
            </w:r>
          </w:p>
        </w:tc>
        <w:tc>
          <w:tcPr>
            <w:tcW w:type="dxa" w:w="2160"/>
          </w:tcPr>
          <w:p>
            <w:r>
              <w:t>Brief overview of the role play scenario</w:t>
            </w:r>
          </w:p>
        </w:tc>
        <w:tc>
          <w:tcPr>
            <w:tcW w:type="dxa" w:w="2160"/>
          </w:tcPr>
          <w:p/>
        </w:tc>
      </w:tr>
      <w:tr>
        <w:tc>
          <w:tcPr>
            <w:tcW w:type="dxa" w:w="2160"/>
          </w:tcPr>
          <w:p>
            <w:r>
              <w:t>Assigned Role</w:t>
            </w:r>
          </w:p>
        </w:tc>
        <w:tc>
          <w:tcPr>
            <w:tcW w:type="dxa" w:w="2160"/>
          </w:tcPr>
          <w:p>
            <w:r>
              <w:t>Dropdown</w:t>
            </w:r>
          </w:p>
        </w:tc>
        <w:tc>
          <w:tcPr>
            <w:tcW w:type="dxa" w:w="2160"/>
          </w:tcPr>
          <w:p>
            <w:r>
              <w:t>Patient, Customer, Technical User</w:t>
            </w:r>
          </w:p>
        </w:tc>
        <w:tc>
          <w:tcPr>
            <w:tcW w:type="dxa" w:w="2160"/>
          </w:tcPr>
          <w:p>
            <w:r>
              <w:t>Select the role assigned for the role play</w:t>
            </w:r>
          </w:p>
        </w:tc>
      </w:tr>
      <w:tr>
        <w:tc>
          <w:tcPr>
            <w:tcW w:type="dxa" w:w="2160"/>
          </w:tcPr>
          <w:p>
            <w:r>
              <w:t>Chatbot Response</w:t>
            </w:r>
          </w:p>
        </w:tc>
        <w:tc>
          <w:tcPr>
            <w:tcW w:type="dxa" w:w="2160"/>
          </w:tcPr>
          <w:p>
            <w:r>
              <w:t>Text</w:t>
            </w:r>
          </w:p>
        </w:tc>
        <w:tc>
          <w:tcPr>
            <w:tcW w:type="dxa" w:w="2160"/>
          </w:tcPr>
          <w:p>
            <w:r>
              <w:t>Feedback on the chatbot's response</w:t>
            </w:r>
          </w:p>
        </w:tc>
        <w:tc>
          <w:tcPr>
            <w:tcW w:type="dxa" w:w="2160"/>
          </w:tcPr>
          <w:p/>
        </w:tc>
      </w:tr>
      <w:tr>
        <w:tc>
          <w:tcPr>
            <w:tcW w:type="dxa" w:w="2160"/>
          </w:tcPr>
          <w:p>
            <w:r>
              <w:t>Areas for Improvement</w:t>
            </w:r>
          </w:p>
        </w:tc>
        <w:tc>
          <w:tcPr>
            <w:tcW w:type="dxa" w:w="2160"/>
          </w:tcPr>
          <w:p>
            <w:r>
              <w:t>Textarea</w:t>
            </w:r>
          </w:p>
        </w:tc>
        <w:tc>
          <w:tcPr>
            <w:tcW w:type="dxa" w:w="2160"/>
          </w:tcPr>
          <w:p>
            <w:r>
              <w:t>Suggestions for enhancing chatbot performance</w:t>
            </w:r>
          </w:p>
        </w:tc>
        <w:tc>
          <w:tcPr>
            <w:tcW w:type="dxa" w:w="2160"/>
          </w:tcPr>
          <w:p/>
        </w:tc>
      </w:tr>
      <w:tr>
        <w:tc>
          <w:tcPr>
            <w:tcW w:type="dxa" w:w="2160"/>
          </w:tcPr>
          <w:p>
            <w:r>
              <w:t>Overall Feedback</w:t>
            </w:r>
          </w:p>
        </w:tc>
        <w:tc>
          <w:tcPr>
            <w:tcW w:type="dxa" w:w="2160"/>
          </w:tcPr>
          <w:p>
            <w:r>
              <w:t>Rating</w:t>
            </w:r>
          </w:p>
        </w:tc>
        <w:tc>
          <w:tcPr>
            <w:tcW w:type="dxa" w:w="2160"/>
          </w:tcPr>
          <w:p>
            <w:r>
              <w:t>1-5</w:t>
            </w:r>
          </w:p>
        </w:tc>
        <w:tc>
          <w:tcPr>
            <w:tcW w:type="dxa" w:w="2160"/>
          </w:tcPr>
          <w:p>
            <w:r>
              <w:t>Rate the overall experience of the role play</w:t>
            </w:r>
          </w:p>
        </w:tc>
      </w:tr>
    </w:tbl>
    <w:p>
      <w:pPr>
        <w:spacing w:after="240"/>
      </w:pPr>
    </w:p>
    <w:p>
      <w:pPr>
        <w:spacing w:after="240"/>
      </w:pPr>
    </w:p>
    <w:p>
      <w:pPr>
        <w:pStyle w:val="Heading3Style"/>
        <w:spacing w:after="240"/>
      </w:pPr>
      <w:r>
        <w:rPr>
          <w:shd w:val="clear" w:color="auto" w:fill="cccccc"/>
        </w:rPr>
        <w:t>d. Versatility in user roles</w:t>
      </w:r>
    </w:p>
    <w:p>
      <w:r/>
      <w:r>
        <w:rPr>
          <w:i/>
        </w:rPr>
      </w:r>
      <w:r>
        <w:t>d. Versatility in user roles</w:t>
      </w:r>
      <w:r>
        <w:rPr>
          <w:i/>
        </w:rPr>
      </w:r>
    </w:p>
    <w:p>
      <w:r>
        <w:t>The system will be designed to accommodate a wide range of user roles to ensure versatility and flexibility in accessing and utilizing the platform. User roles will be defined based on the functional requirements of the system and the specific tasks that users need to perform. The system will support roles such as administrator, manager, contributor, reviewer, and guest user. Each user role will have specific permissions and access levels tailored to their responsibilities within the system.</w:t>
      </w:r>
    </w:p>
    <w:p>
      <w:r>
        <w:t>Roles and permissions will be configurable by the system administrator to ensure that the right level of access is granted to each user role. Administrators will have the ability to create new roles, modify existing roles, and assign roles to users as needed. This flexibility will allow organizations to tailor the system to their specific needs and ensure that users have the appropriate level of access to perform their tasks efficiently.</w:t>
      </w:r>
    </w:p>
    <w:p>
      <w:r>
        <w:t>Form Structure: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shd w:val="clear" w:color="auto" w:fill="cccccc"/>
              </w:rPr>
              <w:t>User Input</w:t>
            </w:r>
          </w:p>
        </w:tc>
        <w:tc>
          <w:tcPr>
            <w:tcW w:type="dxa" w:w="2160"/>
          </w:tcPr>
          <w:p>
            <w:r>
              <w:rPr>
                <w:b/>
                <w:shd w:val="clear" w:color="auto" w:fill="cccccc"/>
              </w:rPr>
              <w:t>Input Type</w:t>
            </w:r>
          </w:p>
        </w:tc>
        <w:tc>
          <w:tcPr>
            <w:tcW w:type="dxa" w:w="2160"/>
          </w:tcPr>
          <w:p>
            <w:r>
              <w:rPr>
                <w:b/>
                <w:shd w:val="clear" w:color="auto" w:fill="cccccc"/>
              </w:rPr>
              <w:t>Options</w:t>
            </w:r>
          </w:p>
        </w:tc>
        <w:tc>
          <w:tcPr>
            <w:tcW w:type="dxa" w:w="2160"/>
          </w:tcPr>
          <w:p>
            <w:r>
              <w:rPr>
                <w:b/>
                <w:shd w:val="clear" w:color="auto" w:fill="cccccc"/>
              </w:rPr>
              <w:t>Comments</w:t>
            </w:r>
          </w:p>
        </w:tc>
      </w:tr>
      <w:tr>
        <w:tc>
          <w:tcPr>
            <w:tcW w:type="dxa" w:w="2160"/>
          </w:tcPr>
          <w:p>
            <w:r>
              <w:t>------------------</w:t>
            </w:r>
          </w:p>
        </w:tc>
        <w:tc>
          <w:tcPr>
            <w:tcW w:type="dxa" w:w="2160"/>
          </w:tcPr>
          <w:p>
            <w:r>
              <w:t>------------</w:t>
            </w:r>
          </w:p>
        </w:tc>
        <w:tc>
          <w:tcPr>
            <w:tcW w:type="dxa" w:w="2160"/>
          </w:tcPr>
          <w:p>
            <w:r>
              <w:t>---------</w:t>
            </w:r>
          </w:p>
        </w:tc>
        <w:tc>
          <w:tcPr>
            <w:tcW w:type="dxa" w:w="2160"/>
          </w:tcPr>
          <w:p>
            <w:r>
              <w:t>------------------------------------------</w:t>
            </w:r>
          </w:p>
        </w:tc>
      </w:tr>
      <w:tr>
        <w:tc>
          <w:tcPr>
            <w:tcW w:type="dxa" w:w="2160"/>
          </w:tcPr>
          <w:p>
            <w:r>
              <w:t>User Role Name</w:t>
            </w:r>
          </w:p>
        </w:tc>
        <w:tc>
          <w:tcPr>
            <w:tcW w:type="dxa" w:w="2160"/>
          </w:tcPr>
          <w:p>
            <w:r>
              <w:t>Text</w:t>
            </w:r>
          </w:p>
        </w:tc>
        <w:tc>
          <w:tcPr>
            <w:tcW w:type="dxa" w:w="2160"/>
          </w:tcPr>
          <w:p>
            <w:r>
              <w:t>Name of the user role (e.g., Administrator, Manager)</w:t>
            </w:r>
          </w:p>
        </w:tc>
        <w:tc>
          <w:tcPr>
            <w:tcW w:type="dxa" w:w="2160"/>
          </w:tcPr>
          <w:p/>
        </w:tc>
      </w:tr>
      <w:tr>
        <w:tc>
          <w:tcPr>
            <w:tcW w:type="dxa" w:w="2160"/>
          </w:tcPr>
          <w:p>
            <w:r>
              <w:t>Description</w:t>
            </w:r>
          </w:p>
        </w:tc>
        <w:tc>
          <w:tcPr>
            <w:tcW w:type="dxa" w:w="2160"/>
          </w:tcPr>
          <w:p>
            <w:r>
              <w:t>Text</w:t>
            </w:r>
          </w:p>
        </w:tc>
        <w:tc>
          <w:tcPr>
            <w:tcW w:type="dxa" w:w="2160"/>
          </w:tcPr>
          <w:p>
            <w:r>
              <w:t>Brief description of the user role and its responsibilities</w:t>
            </w:r>
          </w:p>
        </w:tc>
        <w:tc>
          <w:tcPr>
            <w:tcW w:type="dxa" w:w="2160"/>
          </w:tcPr>
          <w:p/>
        </w:tc>
      </w:tr>
      <w:tr>
        <w:tc>
          <w:tcPr>
            <w:tcW w:type="dxa" w:w="2160"/>
          </w:tcPr>
          <w:p>
            <w:r>
              <w:t>Permissions</w:t>
            </w:r>
          </w:p>
        </w:tc>
        <w:tc>
          <w:tcPr>
            <w:tcW w:type="dxa" w:w="2160"/>
          </w:tcPr>
          <w:p>
            <w:r>
              <w:t>Checkbox</w:t>
            </w:r>
          </w:p>
        </w:tc>
        <w:tc>
          <w:tcPr>
            <w:tcW w:type="dxa" w:w="2160"/>
          </w:tcPr>
          <w:p>
            <w:r>
              <w:t>Create, Read, Update, Delete</w:t>
            </w:r>
          </w:p>
        </w:tc>
        <w:tc>
          <w:tcPr>
            <w:tcW w:type="dxa" w:w="2160"/>
          </w:tcPr>
          <w:p>
            <w:r>
              <w:t>Select the specific permissions for the role</w:t>
            </w:r>
          </w:p>
        </w:tc>
      </w:tr>
      <w:tr>
        <w:tc>
          <w:tcPr>
            <w:tcW w:type="dxa" w:w="2160"/>
          </w:tcPr>
          <w:p>
            <w:r>
              <w:t>Access Level</w:t>
            </w:r>
          </w:p>
        </w:tc>
        <w:tc>
          <w:tcPr>
            <w:tcW w:type="dxa" w:w="2160"/>
          </w:tcPr>
          <w:p>
            <w:r>
              <w:t>Dropdown</w:t>
            </w:r>
          </w:p>
        </w:tc>
        <w:tc>
          <w:tcPr>
            <w:tcW w:type="dxa" w:w="2160"/>
          </w:tcPr>
          <w:p>
            <w:r>
              <w:t>Full, Partial, Limited</w:t>
            </w:r>
          </w:p>
        </w:tc>
        <w:tc>
          <w:tcPr>
            <w:tcW w:type="dxa" w:w="2160"/>
          </w:tcPr>
          <w:p>
            <w:r>
              <w:t>Select the level of access for the role</w:t>
            </w:r>
          </w:p>
        </w:tc>
      </w:tr>
      <w:tr>
        <w:tc>
          <w:tcPr>
            <w:tcW w:type="dxa" w:w="2160"/>
          </w:tcPr>
          <w:p>
            <w:r>
              <w:t>Role Abilities</w:t>
            </w:r>
          </w:p>
        </w:tc>
        <w:tc>
          <w:tcPr>
            <w:tcW w:type="dxa" w:w="2160"/>
          </w:tcPr>
          <w:p>
            <w:r>
              <w:t>Text area</w:t>
            </w:r>
          </w:p>
        </w:tc>
        <w:tc>
          <w:tcPr>
            <w:tcW w:type="dxa" w:w="2160"/>
          </w:tcPr>
          <w:p>
            <w:r>
              <w:t>Detailed list of tasks and abilities assigned to the role</w:t>
            </w:r>
          </w:p>
        </w:tc>
        <w:tc>
          <w:tcPr>
            <w:tcW w:type="dxa" w:w="2160"/>
          </w:tcPr>
          <w:p/>
        </w:tc>
      </w:tr>
    </w:tbl>
    <w:p>
      <w:pPr>
        <w:spacing w:after="240"/>
      </w:pPr>
    </w:p>
    <w:p>
      <w:pPr>
        <w:spacing w:after="240"/>
      </w:pPr>
    </w:p>
    <w:p>
      <w:r>
        <w:t>This form structure allows for easy configuration of user roles within the system, ensuring that each role is well-defined and equipped with the necessary permissions and access levels to fulfill its functions effectively.</w:t>
      </w:r>
    </w:p>
    <w:p>
      <w:pPr>
        <w:pStyle w:val="Heading3Style"/>
        <w:spacing w:after="240"/>
      </w:pPr>
      <w:r>
        <w:rPr>
          <w:shd w:val="clear" w:color="auto" w:fill="cccccc"/>
        </w:rPr>
        <w:t>1. Switching between client and supervisor roles</w:t>
      </w:r>
    </w:p>
    <w:p>
      <w:pPr>
        <w:pStyle w:val="Heading3"/>
        <w:jc w:val="left"/>
      </w:pPr>
      <w:r>
        <w:rPr>
          <w:b/>
          <w:sz w:val="24"/>
        </w:rPr>
        <w:t>Switching between Client and Supervisor Roles</w:t>
      </w:r>
    </w:p>
    <w:p>
      <w:r>
        <w:t xml:space="preserve">1. </w:t>
      </w:r>
      <w:r>
        <w:rPr>
          <w:i/>
        </w:rPr>
      </w:r>
      <w:r>
        <w:t>Overview:</w:t>
      </w:r>
      <w:r>
        <w:rPr>
          <w:i/>
        </w:rPr>
      </w:r>
    </w:p>
    <w:p>
      <w:r>
        <w:t xml:space="preserve">   The ability to seamlessly switch between client and supervisor roles within the project management system is essential for effective collaboration and task management. This feature allows users to access and perform functions based on their roles, ensuring a smooth workflow and efficient communication.</w:t>
      </w:r>
    </w:p>
    <w:p>
      <w:r>
        <w:t xml:space="preserve">2. </w:t>
      </w:r>
      <w:r>
        <w:rPr>
          <w:i/>
        </w:rPr>
      </w:r>
      <w:r>
        <w:t>Scope of Work:</w:t>
      </w:r>
      <w:r>
        <w:rPr>
          <w:i/>
        </w:rPr>
      </w:r>
    </w:p>
    <w:p>
      <w:r>
        <w:t xml:space="preserve">   - </w:t>
      </w:r>
      <w:r>
        <w:rPr>
          <w:i/>
        </w:rPr>
      </w:r>
      <w:r>
        <w:t>Functionality:</w:t>
      </w:r>
      <w:r>
        <w:rPr>
          <w:i/>
        </w:rPr>
      </w:r>
      <w:r>
        <w:t xml:space="preserve"> The system should include a clear and user-friendly interface that enables users to switch between client and supervisor roles with ease.</w:t>
      </w:r>
    </w:p>
    <w:p>
      <w:r>
        <w:t xml:space="preserve">   - </w:t>
      </w:r>
      <w:r>
        <w:rPr>
          <w:i/>
        </w:rPr>
      </w:r>
      <w:r>
        <w:t>Access Control:</w:t>
      </w:r>
      <w:r>
        <w:rPr>
          <w:i/>
        </w:rPr>
      </w:r>
      <w:r>
        <w:t xml:space="preserve"> Clients should have restricted access to certain project management features compared to supervisors who have broader access and control capabilities.</w:t>
      </w:r>
    </w:p>
    <w:p>
      <w:r>
        <w:t xml:space="preserve">   - </w:t>
      </w:r>
      <w:r>
        <w:rPr>
          <w:i/>
        </w:rPr>
      </w:r>
      <w:r>
        <w:t>Role Identification:</w:t>
      </w:r>
      <w:r>
        <w:rPr>
          <w:i/>
        </w:rPr>
      </w:r>
      <w:r>
        <w:t xml:space="preserve"> The system should distinctly indicate whether the user is currently in the client or supervisor role to avoid confusion and ensure accountability.</w:t>
      </w:r>
    </w:p>
    <w:p>
      <w:r>
        <w:t xml:space="preserve">3. </w:t>
      </w:r>
      <w:r>
        <w:rPr>
          <w:i/>
        </w:rPr>
      </w:r>
      <w:r>
        <w:t>Benefits:</w:t>
      </w:r>
      <w:r>
        <w:rPr>
          <w:i/>
        </w:rPr>
      </w:r>
    </w:p>
    <w:p>
      <w:r>
        <w:t xml:space="preserve">   - Enhanced communication and collaboration between clients and supervisors.</w:t>
      </w:r>
    </w:p>
    <w:p>
      <w:r>
        <w:t xml:space="preserve">   - Improved task management and tracking within the project management system.</w:t>
      </w:r>
    </w:p>
    <w:p>
      <w:r>
        <w:t xml:space="preserve">   - Clear delineation of responsibilities and permissions based on user roles.</w:t>
      </w:r>
    </w:p>
    <w:p>
      <w:r>
        <w:t xml:space="preserve">4. </w:t>
      </w:r>
      <w:r>
        <w:rPr>
          <w:i/>
        </w:rPr>
      </w:r>
      <w:r>
        <w:t>Timeline:</w:t>
      </w:r>
      <w:r>
        <w:rPr>
          <w:i/>
        </w:rPr>
      </w:r>
    </w:p>
    <w:p>
      <w:r>
        <w:t xml:space="preserve">   The implementation of the switching between client and supervisor roles feature is expected to be completed within 4 weeks from the project initiation date.</w:t>
      </w:r>
    </w:p>
    <w:p>
      <w:r>
        <w:t>Form Structure: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shd w:val="clear" w:color="auto" w:fill="cccccc"/>
              </w:rPr>
              <w:t>User Input</w:t>
            </w:r>
          </w:p>
        </w:tc>
        <w:tc>
          <w:tcPr>
            <w:tcW w:type="dxa" w:w="2160"/>
          </w:tcPr>
          <w:p>
            <w:r>
              <w:rPr>
                <w:b/>
                <w:shd w:val="clear" w:color="auto" w:fill="cccccc"/>
              </w:rPr>
              <w:t>Input Type</w:t>
            </w:r>
          </w:p>
        </w:tc>
        <w:tc>
          <w:tcPr>
            <w:tcW w:type="dxa" w:w="2160"/>
          </w:tcPr>
          <w:p>
            <w:r>
              <w:rPr>
                <w:b/>
                <w:shd w:val="clear" w:color="auto" w:fill="cccccc"/>
              </w:rPr>
              <w:t>Options</w:t>
            </w:r>
          </w:p>
        </w:tc>
        <w:tc>
          <w:tcPr>
            <w:tcW w:type="dxa" w:w="2160"/>
          </w:tcPr>
          <w:p>
            <w:r>
              <w:rPr>
                <w:b/>
                <w:shd w:val="clear" w:color="auto" w:fill="cccccc"/>
              </w:rPr>
              <w:t>Comments</w:t>
            </w:r>
          </w:p>
        </w:tc>
      </w:tr>
      <w:tr>
        <w:tc>
          <w:tcPr>
            <w:tcW w:type="dxa" w:w="2160"/>
          </w:tcPr>
          <w:p>
            <w:r>
              <w:t>-----------------</w:t>
            </w:r>
          </w:p>
        </w:tc>
        <w:tc>
          <w:tcPr>
            <w:tcW w:type="dxa" w:w="2160"/>
          </w:tcPr>
          <w:p>
            <w:r>
              <w:t>------------</w:t>
            </w:r>
          </w:p>
        </w:tc>
        <w:tc>
          <w:tcPr>
            <w:tcW w:type="dxa" w:w="2160"/>
          </w:tcPr>
          <w:p>
            <w:r>
              <w:t>---------</w:t>
            </w:r>
          </w:p>
        </w:tc>
        <w:tc>
          <w:tcPr>
            <w:tcW w:type="dxa" w:w="2160"/>
          </w:tcPr>
          <w:p>
            <w:r>
              <w:t>---------------------------</w:t>
            </w:r>
          </w:p>
        </w:tc>
      </w:tr>
      <w:tr>
        <w:tc>
          <w:tcPr>
            <w:tcW w:type="dxa" w:w="2160"/>
          </w:tcPr>
          <w:p>
            <w:r>
              <w:t>Role Selection</w:t>
            </w:r>
          </w:p>
        </w:tc>
        <w:tc>
          <w:tcPr>
            <w:tcW w:type="dxa" w:w="2160"/>
          </w:tcPr>
          <w:p>
            <w:r>
              <w:t>Dropdown</w:t>
            </w:r>
          </w:p>
        </w:tc>
        <w:tc>
          <w:tcPr>
            <w:tcW w:type="dxa" w:w="2160"/>
          </w:tcPr>
          <w:p>
            <w:r>
              <w:t>Client, Supervisor</w:t>
            </w:r>
          </w:p>
        </w:tc>
        <w:tc>
          <w:tcPr>
            <w:tcW w:type="dxa" w:w="2160"/>
          </w:tcPr>
          <w:p>
            <w:r>
              <w:t>Default: Client</w:t>
            </w:r>
          </w:p>
        </w:tc>
      </w:tr>
      <w:tr>
        <w:tc>
          <w:tcPr>
            <w:tcW w:type="dxa" w:w="2160"/>
          </w:tcPr>
          <w:p>
            <w:r>
              <w:t>Username</w:t>
            </w:r>
          </w:p>
        </w:tc>
        <w:tc>
          <w:tcPr>
            <w:tcW w:type="dxa" w:w="2160"/>
          </w:tcPr>
          <w:p>
            <w:r>
              <w:t>Text</w:t>
            </w:r>
          </w:p>
        </w:tc>
        <w:tc>
          <w:tcPr>
            <w:tcW w:type="dxa" w:w="2160"/>
          </w:tcPr>
          <w:p>
            <w:r>
              <w:t>Required</w:t>
            </w:r>
          </w:p>
        </w:tc>
        <w:tc>
          <w:tcPr>
            <w:tcW w:type="dxa" w:w="2160"/>
          </w:tcPr>
          <w:p/>
        </w:tc>
      </w:tr>
      <w:tr>
        <w:tc>
          <w:tcPr>
            <w:tcW w:type="dxa" w:w="2160"/>
          </w:tcPr>
          <w:p>
            <w:r>
              <w:t>Password</w:t>
            </w:r>
          </w:p>
        </w:tc>
        <w:tc>
          <w:tcPr>
            <w:tcW w:type="dxa" w:w="2160"/>
          </w:tcPr>
          <w:p>
            <w:r>
              <w:t>Password</w:t>
            </w:r>
          </w:p>
        </w:tc>
        <w:tc>
          <w:tcPr>
            <w:tcW w:type="dxa" w:w="2160"/>
          </w:tcPr>
          <w:p>
            <w:r>
              <w:t>Required</w:t>
            </w:r>
          </w:p>
        </w:tc>
        <w:tc>
          <w:tcPr>
            <w:tcW w:type="dxa" w:w="2160"/>
          </w:tcPr>
          <w:p/>
        </w:tc>
      </w:tr>
      <w:tr>
        <w:tc>
          <w:tcPr>
            <w:tcW w:type="dxa" w:w="2160"/>
          </w:tcPr>
          <w:p>
            <w:r>
              <w:t>Confirm Password</w:t>
            </w:r>
          </w:p>
        </w:tc>
        <w:tc>
          <w:tcPr>
            <w:tcW w:type="dxa" w:w="2160"/>
          </w:tcPr>
          <w:p>
            <w:r>
              <w:t>Password</w:t>
            </w:r>
          </w:p>
        </w:tc>
        <w:tc>
          <w:tcPr>
            <w:tcW w:type="dxa" w:w="2160"/>
          </w:tcPr>
          <w:p>
            <w:r>
              <w:t>Required, Must match</w:t>
            </w:r>
          </w:p>
        </w:tc>
        <w:tc>
          <w:tcPr>
            <w:tcW w:type="dxa" w:w="2160"/>
          </w:tcPr>
          <w:p/>
        </w:tc>
      </w:tr>
      <w:tr>
        <w:tc>
          <w:tcPr>
            <w:tcW w:type="dxa" w:w="2160"/>
          </w:tcPr>
          <w:p>
            <w:r>
              <w:t>Email</w:t>
            </w:r>
          </w:p>
        </w:tc>
        <w:tc>
          <w:tcPr>
            <w:tcW w:type="dxa" w:w="2160"/>
          </w:tcPr>
          <w:p>
            <w:r>
              <w:t>Email</w:t>
            </w:r>
          </w:p>
        </w:tc>
        <w:tc>
          <w:tcPr>
            <w:tcW w:type="dxa" w:w="2160"/>
          </w:tcPr>
          <w:p>
            <w:r>
              <w:t>Required, Valid format</w:t>
            </w:r>
          </w:p>
        </w:tc>
        <w:tc>
          <w:tcPr>
            <w:tcW w:type="dxa" w:w="2160"/>
          </w:tcPr>
          <w:p/>
        </w:tc>
      </w:tr>
      <w:tr>
        <w:tc>
          <w:tcPr>
            <w:tcW w:type="dxa" w:w="2160"/>
          </w:tcPr>
          <w:p>
            <w:r>
              <w:t>Phone Number</w:t>
            </w:r>
          </w:p>
        </w:tc>
        <w:tc>
          <w:tcPr>
            <w:tcW w:type="dxa" w:w="2160"/>
          </w:tcPr>
          <w:p>
            <w:r>
              <w:t>Text</w:t>
            </w:r>
          </w:p>
        </w:tc>
        <w:tc>
          <w:tcPr>
            <w:tcW w:type="dxa" w:w="2160"/>
          </w:tcPr>
          <w:p>
            <w:r>
              <w:t>Optional, Valid format</w:t>
            </w:r>
          </w:p>
        </w:tc>
        <w:tc>
          <w:tcPr>
            <w:tcW w:type="dxa" w:w="2160"/>
          </w:tcPr>
          <w:p/>
        </w:tc>
      </w:tr>
    </w:tbl>
    <w:p>
      <w:pPr>
        <w:spacing w:after="240"/>
      </w:pPr>
    </w:p>
    <w:p>
      <w:pPr>
        <w:spacing w:after="240"/>
      </w:pPr>
    </w:p>
    <w:p>
      <w:pPr>
        <w:pStyle w:val="Heading3Style"/>
        <w:spacing w:after="240"/>
      </w:pPr>
      <w:r>
        <w:rPr>
          <w:shd w:val="clear" w:color="auto" w:fill="cccccc"/>
        </w:rPr>
        <w:t>2. Dynamic learning environment</w:t>
      </w:r>
    </w:p>
    <w:p>
      <w:r/>
      <w:r>
        <w:rPr>
          <w:i/>
        </w:rPr>
      </w:r>
      <w:r>
        <w:t>2. Dynamic Learning Environment</w:t>
      </w:r>
      <w:r>
        <w:rPr>
          <w:i/>
        </w:rPr>
      </w:r>
    </w:p>
    <w:p>
      <w:r>
        <w:t>The dynamic learning environment section of this project involves creating a platform that adapts to users' needs and provides customized learning experiences. This includes interactive elements, personalized content delivery, and real-time feedback mechanisms to enhance the overall learning process. The platform will utilize AI algorithms to analyze user interactions and progress, allowing for continuous improvements and tailored recommendations based on individual preferences.</w:t>
      </w:r>
    </w:p>
    <w:p>
      <w:r>
        <w:t>Key features of the dynamic learning environment include:</w:t>
      </w:r>
    </w:p>
    <w:p>
      <w:r>
        <w:t>1. Interactive Learning Modules: Engaging multimedia content, quizzes, and gamified activities to promote active learning.</w:t>
      </w:r>
    </w:p>
    <w:p>
      <w:r>
        <w:t>2. Personalized Recommendations: AI-driven suggestions for courses, resources, and challenges based on user performance and interests.</w:t>
      </w:r>
    </w:p>
    <w:p>
      <w:r>
        <w:t>3. Real-time Progress Tracking: Displaying achievements, completion rates, and learning analytics to motivate and guide learners.</w:t>
      </w:r>
    </w:p>
    <w:p>
      <w:r>
        <w:t>4. Social Learning Integration: Facilitating collaboration, discussion forums, and peer-to-peer interactions to foster a community of learners.</w:t>
      </w:r>
    </w:p>
    <w:p>
      <w:r>
        <w:t>5. Adaptive Assessments: Customized quizzes and tests that adjust difficulty levels based on user proficiency, ensuring a tailored learning experience for each individual.</w:t>
      </w:r>
    </w:p>
    <w:p>
      <w:r>
        <w:t>Form Structure: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shd w:val="clear" w:color="auto" w:fill="cccccc"/>
              </w:rPr>
              <w:t>User Input</w:t>
            </w:r>
          </w:p>
        </w:tc>
        <w:tc>
          <w:tcPr>
            <w:tcW w:type="dxa" w:w="2160"/>
          </w:tcPr>
          <w:p>
            <w:r>
              <w:rPr>
                <w:b/>
                <w:shd w:val="clear" w:color="auto" w:fill="cccccc"/>
              </w:rPr>
              <w:t>Input Type</w:t>
            </w:r>
          </w:p>
        </w:tc>
        <w:tc>
          <w:tcPr>
            <w:tcW w:type="dxa" w:w="2160"/>
          </w:tcPr>
          <w:p>
            <w:r>
              <w:rPr>
                <w:b/>
                <w:shd w:val="clear" w:color="auto" w:fill="cccccc"/>
              </w:rPr>
              <w:t>Options</w:t>
            </w:r>
          </w:p>
        </w:tc>
        <w:tc>
          <w:tcPr>
            <w:tcW w:type="dxa" w:w="2160"/>
          </w:tcPr>
          <w:p>
            <w:r>
              <w:rPr>
                <w:b/>
                <w:shd w:val="clear" w:color="auto" w:fill="cccccc"/>
              </w:rPr>
              <w:t>Comments</w:t>
            </w:r>
          </w:p>
        </w:tc>
      </w:tr>
      <w:tr>
        <w:tc>
          <w:tcPr>
            <w:tcW w:type="dxa" w:w="2160"/>
          </w:tcPr>
          <w:p>
            <w:r>
              <w:t>---------------------</w:t>
            </w:r>
          </w:p>
        </w:tc>
        <w:tc>
          <w:tcPr>
            <w:tcW w:type="dxa" w:w="2160"/>
          </w:tcPr>
          <w:p>
            <w:r>
              <w:t>----------------</w:t>
            </w:r>
          </w:p>
        </w:tc>
        <w:tc>
          <w:tcPr>
            <w:tcW w:type="dxa" w:w="2160"/>
          </w:tcPr>
          <w:p>
            <w:r>
              <w:t>---------------</w:t>
            </w:r>
          </w:p>
        </w:tc>
        <w:tc>
          <w:tcPr>
            <w:tcW w:type="dxa" w:w="2160"/>
          </w:tcPr>
          <w:p>
            <w:r>
              <w:t>-----------------------------------------</w:t>
            </w:r>
          </w:p>
        </w:tc>
      </w:tr>
      <w:tr>
        <w:tc>
          <w:tcPr>
            <w:tcW w:type="dxa" w:w="2160"/>
          </w:tcPr>
          <w:p>
            <w:r>
              <w:t>User Preferences</w:t>
            </w:r>
          </w:p>
        </w:tc>
        <w:tc>
          <w:tcPr>
            <w:tcW w:type="dxa" w:w="2160"/>
          </w:tcPr>
          <w:p>
            <w:r>
              <w:t>Dropdown</w:t>
            </w:r>
          </w:p>
        </w:tc>
        <w:tc>
          <w:tcPr>
            <w:tcW w:type="dxa" w:w="2160"/>
          </w:tcPr>
          <w:p>
            <w:r>
              <w:t>- Learning Style Preferences</w:t>
            </w:r>
          </w:p>
        </w:tc>
        <w:tc>
          <w:tcPr>
            <w:tcW w:type="dxa" w:w="2160"/>
          </w:tcPr>
          <w:p>
            <w:r>
              <w:t>Options include visual, auditory, kinesthetic</w:t>
            </w:r>
          </w:p>
        </w:tc>
      </w:tr>
      <w:tr>
        <w:tc>
          <w:tcPr>
            <w:tcW w:type="dxa" w:w="2160"/>
          </w:tcPr>
          <w:p>
            <w:r>
              <w:t>- Interests</w:t>
            </w:r>
          </w:p>
        </w:tc>
        <w:tc>
          <w:tcPr>
            <w:tcW w:type="dxa" w:w="2160"/>
          </w:tcPr>
          <w:p>
            <w:r>
              <w:t>Allow users to select topics of interest</w:t>
            </w:r>
          </w:p>
        </w:tc>
        <w:tc>
          <w:tcPr>
            <w:tcW w:type="dxa" w:w="2160"/>
          </w:tcPr>
          <w:p/>
        </w:tc>
        <w:tc>
          <w:tcPr>
            <w:tcW w:type="dxa" w:w="2160"/>
          </w:tcPr>
          <w:p/>
        </w:tc>
      </w:tr>
      <w:tr>
        <w:tc>
          <w:tcPr>
            <w:tcW w:type="dxa" w:w="2160"/>
          </w:tcPr>
          <w:p>
            <w:r>
              <w:t>- Notification Settings</w:t>
            </w:r>
          </w:p>
        </w:tc>
        <w:tc>
          <w:tcPr>
            <w:tcW w:type="dxa" w:w="2160"/>
          </w:tcPr>
          <w:p>
            <w:r>
              <w:t>Frequency and type of notifications</w:t>
            </w:r>
          </w:p>
        </w:tc>
        <w:tc>
          <w:tcPr>
            <w:tcW w:type="dxa" w:w="2160"/>
          </w:tcPr>
          <w:p/>
        </w:tc>
        <w:tc>
          <w:tcPr>
            <w:tcW w:type="dxa" w:w="2160"/>
          </w:tcPr>
          <w:p/>
        </w:tc>
      </w:tr>
      <w:tr>
        <w:tc>
          <w:tcPr>
            <w:tcW w:type="dxa" w:w="2160"/>
          </w:tcPr>
          <w:p>
            <w:r>
              <w:t>---------------------</w:t>
            </w:r>
          </w:p>
        </w:tc>
        <w:tc>
          <w:tcPr>
            <w:tcW w:type="dxa" w:w="2160"/>
          </w:tcPr>
          <w:p>
            <w:r>
              <w:t>----------------</w:t>
            </w:r>
          </w:p>
        </w:tc>
        <w:tc>
          <w:tcPr>
            <w:tcW w:type="dxa" w:w="2160"/>
          </w:tcPr>
          <w:p>
            <w:r>
              <w:t>---------------</w:t>
            </w:r>
          </w:p>
        </w:tc>
        <w:tc>
          <w:tcPr>
            <w:tcW w:type="dxa" w:w="2160"/>
          </w:tcPr>
          <w:p>
            <w:r>
              <w:t>-----------------------------------------</w:t>
            </w:r>
          </w:p>
        </w:tc>
      </w:tr>
      <w:tr>
        <w:tc>
          <w:tcPr>
            <w:tcW w:type="dxa" w:w="2160"/>
          </w:tcPr>
          <w:p>
            <w:r>
              <w:t>Interactive Modules</w:t>
            </w:r>
          </w:p>
        </w:tc>
        <w:tc>
          <w:tcPr>
            <w:tcW w:type="dxa" w:w="2160"/>
          </w:tcPr>
          <w:p>
            <w:r>
              <w:t>Checkbox</w:t>
            </w:r>
          </w:p>
        </w:tc>
        <w:tc>
          <w:tcPr>
            <w:tcW w:type="dxa" w:w="2160"/>
          </w:tcPr>
          <w:p>
            <w:r>
              <w:t>- Videos</w:t>
            </w:r>
          </w:p>
        </w:tc>
        <w:tc>
          <w:tcPr>
            <w:tcW w:type="dxa" w:w="2160"/>
          </w:tcPr>
          <w:p>
            <w:r>
              <w:t>Allow users to enable/disable video content</w:t>
            </w:r>
          </w:p>
        </w:tc>
      </w:tr>
      <w:tr>
        <w:tc>
          <w:tcPr>
            <w:tcW w:type="dxa" w:w="2160"/>
          </w:tcPr>
          <w:p>
            <w:r>
              <w:t>- Quizzes</w:t>
            </w:r>
          </w:p>
        </w:tc>
        <w:tc>
          <w:tcPr>
            <w:tcW w:type="dxa" w:w="2160"/>
          </w:tcPr>
          <w:p>
            <w:r>
              <w:t>Option to include/exclude quizzes</w:t>
            </w:r>
          </w:p>
        </w:tc>
        <w:tc>
          <w:tcPr>
            <w:tcW w:type="dxa" w:w="2160"/>
          </w:tcPr>
          <w:p/>
        </w:tc>
        <w:tc>
          <w:tcPr>
            <w:tcW w:type="dxa" w:w="2160"/>
          </w:tcPr>
          <w:p/>
        </w:tc>
      </w:tr>
      <w:tr>
        <w:tc>
          <w:tcPr>
            <w:tcW w:type="dxa" w:w="2160"/>
          </w:tcPr>
          <w:p>
            <w:r>
              <w:t>- Games</w:t>
            </w:r>
          </w:p>
        </w:tc>
        <w:tc>
          <w:tcPr>
            <w:tcW w:type="dxa" w:w="2160"/>
          </w:tcPr>
          <w:p>
            <w:r>
              <w:t>Enable/disable gamified activities</w:t>
            </w:r>
          </w:p>
        </w:tc>
        <w:tc>
          <w:tcPr>
            <w:tcW w:type="dxa" w:w="2160"/>
          </w:tcPr>
          <w:p/>
        </w:tc>
        <w:tc>
          <w:tcPr>
            <w:tcW w:type="dxa" w:w="2160"/>
          </w:tcPr>
          <w:p/>
        </w:tc>
      </w:tr>
      <w:tr>
        <w:tc>
          <w:tcPr>
            <w:tcW w:type="dxa" w:w="2160"/>
          </w:tcPr>
          <w:p>
            <w:r>
              <w:t>---------------------</w:t>
            </w:r>
          </w:p>
        </w:tc>
        <w:tc>
          <w:tcPr>
            <w:tcW w:type="dxa" w:w="2160"/>
          </w:tcPr>
          <w:p>
            <w:r>
              <w:t>----------------</w:t>
            </w:r>
          </w:p>
        </w:tc>
        <w:tc>
          <w:tcPr>
            <w:tcW w:type="dxa" w:w="2160"/>
          </w:tcPr>
          <w:p>
            <w:r>
              <w:t>---------------</w:t>
            </w:r>
          </w:p>
        </w:tc>
        <w:tc>
          <w:tcPr>
            <w:tcW w:type="dxa" w:w="2160"/>
          </w:tcPr>
          <w:p>
            <w:r>
              <w:t>-----------------------------------------</w:t>
            </w:r>
          </w:p>
        </w:tc>
      </w:tr>
      <w:tr>
        <w:tc>
          <w:tcPr>
            <w:tcW w:type="dxa" w:w="2160"/>
          </w:tcPr>
          <w:p>
            <w:r>
              <w:t>Social Features</w:t>
            </w:r>
          </w:p>
        </w:tc>
        <w:tc>
          <w:tcPr>
            <w:tcW w:type="dxa" w:w="2160"/>
          </w:tcPr>
          <w:p>
            <w:r>
              <w:t>Radio buttons</w:t>
            </w:r>
          </w:p>
        </w:tc>
        <w:tc>
          <w:tcPr>
            <w:tcW w:type="dxa" w:w="2160"/>
          </w:tcPr>
          <w:p>
            <w:r>
              <w:t>- Discussion Forums</w:t>
            </w:r>
          </w:p>
        </w:tc>
        <w:tc>
          <w:tcPr>
            <w:tcW w:type="dxa" w:w="2160"/>
          </w:tcPr>
          <w:p>
            <w:r>
              <w:t>Enable/disable participation in forums</w:t>
            </w:r>
          </w:p>
        </w:tc>
      </w:tr>
      <w:tr>
        <w:tc>
          <w:tcPr>
            <w:tcW w:type="dxa" w:w="2160"/>
          </w:tcPr>
          <w:p>
            <w:r>
              <w:t>- Peer-to-Peer Interaction</w:t>
            </w:r>
          </w:p>
        </w:tc>
        <w:tc>
          <w:tcPr>
            <w:tcW w:type="dxa" w:w="2160"/>
          </w:tcPr>
          <w:p>
            <w:r>
              <w:t>Option to connect with other learners</w:t>
            </w:r>
          </w:p>
        </w:tc>
        <w:tc>
          <w:tcPr>
            <w:tcW w:type="dxa" w:w="2160"/>
          </w:tcPr>
          <w:p/>
        </w:tc>
        <w:tc>
          <w:tcPr>
            <w:tcW w:type="dxa" w:w="2160"/>
          </w:tcPr>
          <w:p/>
        </w:tc>
      </w:tr>
      <w:tr>
        <w:tc>
          <w:tcPr>
            <w:tcW w:type="dxa" w:w="2160"/>
          </w:tcPr>
          <w:p>
            <w:r>
              <w:t>---------------------</w:t>
            </w:r>
          </w:p>
        </w:tc>
        <w:tc>
          <w:tcPr>
            <w:tcW w:type="dxa" w:w="2160"/>
          </w:tcPr>
          <w:p>
            <w:r>
              <w:t>----------------</w:t>
            </w:r>
          </w:p>
        </w:tc>
        <w:tc>
          <w:tcPr>
            <w:tcW w:type="dxa" w:w="2160"/>
          </w:tcPr>
          <w:p>
            <w:r>
              <w:t>---------------</w:t>
            </w:r>
          </w:p>
        </w:tc>
        <w:tc>
          <w:tcPr>
            <w:tcW w:type="dxa" w:w="2160"/>
          </w:tcPr>
          <w:p>
            <w:r>
              <w:t>-----------------------------------------</w:t>
            </w:r>
          </w:p>
        </w:tc>
      </w:tr>
      <w:tr>
        <w:tc>
          <w:tcPr>
            <w:tcW w:type="dxa" w:w="2160"/>
          </w:tcPr>
          <w:p>
            <w:r>
              <w:t>Learning Analytics</w:t>
            </w:r>
          </w:p>
        </w:tc>
        <w:tc>
          <w:tcPr>
            <w:tcW w:type="dxa" w:w="2160"/>
          </w:tcPr>
          <w:p>
            <w:r>
              <w:t>Slider</w:t>
            </w:r>
          </w:p>
        </w:tc>
        <w:tc>
          <w:tcPr>
            <w:tcW w:type="dxa" w:w="2160"/>
          </w:tcPr>
          <w:p>
            <w:r>
              <w:t>- Progress Tracking</w:t>
            </w:r>
          </w:p>
        </w:tc>
        <w:tc>
          <w:tcPr>
            <w:tcW w:type="dxa" w:w="2160"/>
          </w:tcPr>
          <w:p>
            <w:r>
              <w:t>Adjust frequency of progress updates</w:t>
            </w:r>
          </w:p>
        </w:tc>
      </w:tr>
      <w:tr>
        <w:tc>
          <w:tcPr>
            <w:tcW w:type="dxa" w:w="2160"/>
          </w:tcPr>
          <w:p>
            <w:r>
              <w:t>- Performance Metrics</w:t>
            </w:r>
          </w:p>
        </w:tc>
        <w:tc>
          <w:tcPr>
            <w:tcW w:type="dxa" w:w="2160"/>
          </w:tcPr>
          <w:p>
            <w:r>
              <w:t>Set thresholds for achievement notifications</w:t>
            </w:r>
          </w:p>
        </w:tc>
        <w:tc>
          <w:tcPr>
            <w:tcW w:type="dxa" w:w="2160"/>
          </w:tcPr>
          <w:p/>
        </w:tc>
        <w:tc>
          <w:tcPr>
            <w:tcW w:type="dxa" w:w="2160"/>
          </w:tcPr>
          <w:p/>
        </w:tc>
      </w:tr>
    </w:tbl>
    <w:p>
      <w:pPr>
        <w:spacing w:after="240"/>
      </w:pPr>
    </w:p>
    <w:p>
      <w:pPr>
        <w:spacing w:after="240"/>
      </w:pPr>
    </w:p>
    <w:p>
      <w:pPr>
        <w:pStyle w:val="Heading3Style"/>
        <w:spacing w:after="240"/>
      </w:pPr>
      <w:r>
        <w:rPr>
          <w:shd w:val="clear" w:color="auto" w:fill="cccccc"/>
        </w:rPr>
        <w:t>e. Communication options</w:t>
      </w:r>
    </w:p>
    <w:p>
      <w:r/>
      <w:r>
        <w:rPr>
          <w:i/>
        </w:rPr>
      </w:r>
      <w:r>
        <w:t>e. Communication Options</w:t>
      </w:r>
      <w:r>
        <w:rPr>
          <w:i/>
        </w:rPr>
      </w:r>
    </w:p>
    <w:p>
      <w:r>
        <w:t>The communication options for this project will include various methods to ensure effective and timely communication between all stakeholders. The following communication channels will be utilized:</w:t>
      </w:r>
    </w:p>
    <w:p>
      <w:r>
        <w:t xml:space="preserve">1. </w:t>
      </w:r>
      <w:r>
        <w:rPr>
          <w:i/>
        </w:rPr>
      </w:r>
      <w:r>
        <w:t>Email Communication:</w:t>
      </w:r>
      <w:r>
        <w:rPr>
          <w:i/>
        </w:rPr>
      </w:r>
    </w:p>
    <w:p>
      <w:r>
        <w:t xml:space="preserve">   - All official communication, updates, and notifications will be shared via email.</w:t>
      </w:r>
    </w:p>
    <w:p>
      <w:r>
        <w:t xml:space="preserve">   - Users are expected to check their emails regularly for project-related information.</w:t>
      </w:r>
    </w:p>
    <w:p>
      <w:r>
        <w:t xml:space="preserve">2. </w:t>
      </w:r>
      <w:r>
        <w:rPr>
          <w:i/>
        </w:rPr>
      </w:r>
      <w:r>
        <w:t>Weekly Status Meetings:</w:t>
      </w:r>
      <w:r>
        <w:rPr>
          <w:i/>
        </w:rPr>
      </w:r>
    </w:p>
    <w:p>
      <w:r>
        <w:t xml:space="preserve">   - Weekly meetings will be scheduled to provide project updates, discuss any issues, and align on upcoming tasks.</w:t>
      </w:r>
    </w:p>
    <w:p>
      <w:r>
        <w:t xml:space="preserve">   - Meeting agendas and minutes will be shared with all stakeholders.</w:t>
      </w:r>
    </w:p>
    <w:p>
      <w:r>
        <w:t xml:space="preserve">3. </w:t>
      </w:r>
      <w:r>
        <w:rPr>
          <w:i/>
        </w:rPr>
      </w:r>
      <w:r>
        <w:t>Project Management Tool:</w:t>
      </w:r>
      <w:r>
        <w:rPr>
          <w:i/>
        </w:rPr>
      </w:r>
    </w:p>
    <w:p>
      <w:r>
        <w:t xml:space="preserve">   - A project management tool will be used to track progress, assign tasks, and collaborate on documents.</w:t>
      </w:r>
    </w:p>
    <w:p>
      <w:r>
        <w:t xml:space="preserve">   - Users will be given access to the tool and are expected to update their tasks regularly.</w:t>
      </w:r>
    </w:p>
    <w:p>
      <w:r>
        <w:t xml:space="preserve">4. </w:t>
      </w:r>
      <w:r>
        <w:rPr>
          <w:i/>
        </w:rPr>
      </w:r>
      <w:r>
        <w:t>Instant Messaging Platform:</w:t>
      </w:r>
      <w:r>
        <w:rPr>
          <w:i/>
        </w:rPr>
      </w:r>
    </w:p>
    <w:p>
      <w:r>
        <w:t xml:space="preserve">   - An instant messaging platform will be used for quick communication and ad-hoc discussions.</w:t>
      </w:r>
    </w:p>
    <w:p>
      <w:r>
        <w:t xml:space="preserve">   - Users can use this platform for urgent queries or informal communication.</w:t>
      </w:r>
    </w:p>
    <w:p>
      <w:r>
        <w:t xml:space="preserve">5. </w:t>
      </w:r>
      <w:r>
        <w:rPr>
          <w:i/>
        </w:rPr>
      </w:r>
      <w:r>
        <w:t>Feedback Surveys:</w:t>
      </w:r>
      <w:r>
        <w:rPr>
          <w:i/>
        </w:rPr>
      </w:r>
    </w:p>
    <w:p>
      <w:r>
        <w:t xml:space="preserve">   - Periodic feedback surveys will be conducted to gather input on the communication process and make any necessary improvements.</w:t>
      </w:r>
    </w:p>
    <w:p>
      <w:r>
        <w:t xml:space="preserve">   - Users are encouraged to provide constructive feedback to enhance communication effectiveness.</w:t>
      </w:r>
    </w:p>
    <w:p>
      <w:r>
        <w:t>Form Structure: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shd w:val="clear" w:color="auto" w:fill="cccccc"/>
              </w:rPr>
              <w:t>User Input</w:t>
            </w:r>
          </w:p>
        </w:tc>
        <w:tc>
          <w:tcPr>
            <w:tcW w:type="dxa" w:w="2160"/>
          </w:tcPr>
          <w:p>
            <w:r>
              <w:rPr>
                <w:b/>
                <w:shd w:val="clear" w:color="auto" w:fill="cccccc"/>
              </w:rPr>
              <w:t>Input Type</w:t>
            </w:r>
          </w:p>
        </w:tc>
        <w:tc>
          <w:tcPr>
            <w:tcW w:type="dxa" w:w="2160"/>
          </w:tcPr>
          <w:p>
            <w:r>
              <w:rPr>
                <w:b/>
                <w:shd w:val="clear" w:color="auto" w:fill="cccccc"/>
              </w:rPr>
              <w:t>Options</w:t>
            </w:r>
          </w:p>
        </w:tc>
        <w:tc>
          <w:tcPr>
            <w:tcW w:type="dxa" w:w="2160"/>
          </w:tcPr>
          <w:p>
            <w:r>
              <w:rPr>
                <w:b/>
                <w:shd w:val="clear" w:color="auto" w:fill="cccccc"/>
              </w:rPr>
              <w:t>Comments</w:t>
            </w:r>
          </w:p>
        </w:tc>
      </w:tr>
      <w:tr>
        <w:tc>
          <w:tcPr>
            <w:tcW w:type="dxa" w:w="2160"/>
          </w:tcPr>
          <w:p>
            <w:r>
              <w:t>---------------------</w:t>
            </w:r>
          </w:p>
        </w:tc>
        <w:tc>
          <w:tcPr>
            <w:tcW w:type="dxa" w:w="2160"/>
          </w:tcPr>
          <w:p>
            <w:r>
              <w:t>------------------</w:t>
            </w:r>
          </w:p>
        </w:tc>
        <w:tc>
          <w:tcPr>
            <w:tcW w:type="dxa" w:w="2160"/>
          </w:tcPr>
          <w:p>
            <w:r>
              <w:t>---------</w:t>
            </w:r>
          </w:p>
        </w:tc>
        <w:tc>
          <w:tcPr>
            <w:tcW w:type="dxa" w:w="2160"/>
          </w:tcPr>
          <w:p>
            <w:r>
              <w:t>--------------------------</w:t>
            </w:r>
          </w:p>
        </w:tc>
      </w:tr>
      <w:tr>
        <w:tc>
          <w:tcPr>
            <w:tcW w:type="dxa" w:w="2160"/>
          </w:tcPr>
          <w:p>
            <w:r>
              <w:t>Preferred Email</w:t>
            </w:r>
          </w:p>
        </w:tc>
        <w:tc>
          <w:tcPr>
            <w:tcW w:type="dxa" w:w="2160"/>
          </w:tcPr>
          <w:p>
            <w:r>
              <w:t>Text Input</w:t>
            </w:r>
          </w:p>
        </w:tc>
        <w:tc>
          <w:tcPr>
            <w:tcW w:type="dxa" w:w="2160"/>
          </w:tcPr>
          <w:p>
            <w:r>
              <w:t>Specify primary email</w:t>
            </w:r>
          </w:p>
        </w:tc>
        <w:tc>
          <w:tcPr>
            <w:tcW w:type="dxa" w:w="2160"/>
          </w:tcPr>
          <w:p/>
        </w:tc>
      </w:tr>
      <w:tr>
        <w:tc>
          <w:tcPr>
            <w:tcW w:type="dxa" w:w="2160"/>
          </w:tcPr>
          <w:p>
            <w:r>
              <w:t>Weekly Meeting Time</w:t>
            </w:r>
          </w:p>
        </w:tc>
        <w:tc>
          <w:tcPr>
            <w:tcW w:type="dxa" w:w="2160"/>
          </w:tcPr>
          <w:p>
            <w:r>
              <w:t>Dropdown</w:t>
            </w:r>
          </w:p>
        </w:tc>
        <w:tc>
          <w:tcPr>
            <w:tcW w:type="dxa" w:w="2160"/>
          </w:tcPr>
          <w:p>
            <w:r>
              <w:t>AM/PM</w:t>
            </w:r>
          </w:p>
        </w:tc>
        <w:tc>
          <w:tcPr>
            <w:tcW w:type="dxa" w:w="2160"/>
          </w:tcPr>
          <w:p>
            <w:r>
              <w:t>Select preferred time</w:t>
            </w:r>
          </w:p>
        </w:tc>
      </w:tr>
      <w:tr>
        <w:tc>
          <w:tcPr>
            <w:tcW w:type="dxa" w:w="2160"/>
          </w:tcPr>
          <w:p>
            <w:r>
              <w:t>Project Tool Access</w:t>
            </w:r>
          </w:p>
        </w:tc>
        <w:tc>
          <w:tcPr>
            <w:tcW w:type="dxa" w:w="2160"/>
          </w:tcPr>
          <w:p>
            <w:r>
              <w:t>Checkbox</w:t>
            </w:r>
          </w:p>
        </w:tc>
        <w:tc>
          <w:tcPr>
            <w:tcW w:type="dxa" w:w="2160"/>
          </w:tcPr>
          <w:p>
            <w:r>
              <w:t>Yes/No</w:t>
            </w:r>
          </w:p>
        </w:tc>
        <w:tc>
          <w:tcPr>
            <w:tcW w:type="dxa" w:w="2160"/>
          </w:tcPr>
          <w:p>
            <w:r>
              <w:t>Indicate access required</w:t>
            </w:r>
          </w:p>
        </w:tc>
      </w:tr>
      <w:tr>
        <w:tc>
          <w:tcPr>
            <w:tcW w:type="dxa" w:w="2160"/>
          </w:tcPr>
          <w:p>
            <w:r>
              <w:t>Messaging Platform</w:t>
            </w:r>
          </w:p>
        </w:tc>
        <w:tc>
          <w:tcPr>
            <w:tcW w:type="dxa" w:w="2160"/>
          </w:tcPr>
          <w:p>
            <w:r>
              <w:t>Radio Buttons</w:t>
            </w:r>
          </w:p>
        </w:tc>
        <w:tc>
          <w:tcPr>
            <w:tcW w:type="dxa" w:w="2160"/>
          </w:tcPr>
          <w:p>
            <w:r>
              <w:t>Options</w:t>
            </w:r>
          </w:p>
        </w:tc>
        <w:tc>
          <w:tcPr>
            <w:tcW w:type="dxa" w:w="2160"/>
          </w:tcPr>
          <w:p>
            <w:r>
              <w:t>Choose preferred platform</w:t>
            </w:r>
          </w:p>
        </w:tc>
      </w:tr>
      <w:tr>
        <w:tc>
          <w:tcPr>
            <w:tcW w:type="dxa" w:w="2160"/>
          </w:tcPr>
          <w:p>
            <w:r>
              <w:t>Feedback Frequency</w:t>
            </w:r>
          </w:p>
        </w:tc>
        <w:tc>
          <w:tcPr>
            <w:tcW w:type="dxa" w:w="2160"/>
          </w:tcPr>
          <w:p>
            <w:r>
              <w:t>Dropdown</w:t>
            </w:r>
          </w:p>
        </w:tc>
        <w:tc>
          <w:tcPr>
            <w:tcW w:type="dxa" w:w="2160"/>
          </w:tcPr>
          <w:p>
            <w:r>
              <w:t>Daily/Weekly/Monthly</w:t>
            </w:r>
          </w:p>
        </w:tc>
        <w:tc>
          <w:tcPr>
            <w:tcW w:type="dxa" w:w="2160"/>
          </w:tcPr>
          <w:p>
            <w:r>
              <w:t>Select frequency</w:t>
            </w:r>
          </w:p>
        </w:tc>
      </w:tr>
    </w:tbl>
    <w:p>
      <w:pPr>
        <w:spacing w:after="240"/>
      </w:pPr>
    </w:p>
    <w:p>
      <w:pPr>
        <w:spacing w:after="240"/>
      </w:pPr>
    </w:p>
    <w:p>
      <w:pPr>
        <w:pStyle w:val="Heading3Style"/>
        <w:spacing w:after="240"/>
      </w:pPr>
      <w:r>
        <w:rPr>
          <w:shd w:val="clear" w:color="auto" w:fill="cccccc"/>
        </w:rPr>
        <w:t>1. Voice and text communication</w:t>
      </w:r>
    </w:p>
    <w:p>
      <w:r/>
      <w:r>
        <w:rPr>
          <w:i/>
        </w:rPr>
      </w:r>
      <w:r>
        <w:t>Statement of Work</w:t>
      </w:r>
      <w:r>
        <w:rPr>
          <w:i/>
        </w:rPr>
      </w:r>
    </w:p>
    <w:p>
      <w:r/>
      <w:r>
        <w:rPr>
          <w:i/>
        </w:rPr>
      </w:r>
      <w:r>
        <w:t>1. Voice and Text Communication</w:t>
      </w:r>
      <w:r>
        <w:rPr>
          <w:i/>
        </w:rPr>
      </w:r>
    </w:p>
    <w:p>
      <w:r>
        <w:t>The scope of work includes the implementation of voice and text communication features within the software solution. This encompasses the integration of both voice call and text messaging functionalities to allow users to communicate effectively within the platform. The voice communication aspect will enable users to make calls to each other using Voice over Internet Protocol (VoIP) technology, while text communication will facilitate messaging in real-time.</w:t>
      </w:r>
    </w:p>
    <w:p>
      <w:r>
        <w:t>Key deliverables under this section of the project include:</w:t>
      </w:r>
    </w:p>
    <w:p>
      <w:r>
        <w:t>- Integration of a VoIP system to enable voice calls between users.</w:t>
      </w:r>
    </w:p>
    <w:p>
      <w:r>
        <w:t>- Implementation of a real-time text messaging feature with support for multimedia content.</w:t>
      </w:r>
    </w:p>
    <w:p>
      <w:r>
        <w:t>- Ensuring seamless synchronization between voice and text communication channels.</w:t>
      </w:r>
    </w:p>
    <w:p>
      <w:r>
        <w:t>- Customization options for users to manage their communication preferences.</w:t>
      </w:r>
    </w:p>
    <w:p>
      <w:r>
        <w:t>- Implementation of security measures to safeguard user data and communications.</w:t>
      </w:r>
    </w:p>
    <w:p>
      <w:r>
        <w:t>The voice and text communication features will be designed with user-friendliness and accessibility in mind to enhance the overall user experience of the software platform. Regular testing and quality assurance checks will be conducted to ensure the reliability and performance of the communication functionalities.</w:t>
      </w:r>
    </w:p>
    <w:p>
      <w:r>
        <w:t>Form Structure: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shd w:val="clear" w:color="auto" w:fill="cccccc"/>
              </w:rPr>
              <w:t>User Input</w:t>
            </w:r>
          </w:p>
        </w:tc>
        <w:tc>
          <w:tcPr>
            <w:tcW w:type="dxa" w:w="2160"/>
          </w:tcPr>
          <w:p>
            <w:r>
              <w:rPr>
                <w:b/>
                <w:shd w:val="clear" w:color="auto" w:fill="cccccc"/>
              </w:rPr>
              <w:t>Input Type</w:t>
            </w:r>
          </w:p>
        </w:tc>
        <w:tc>
          <w:tcPr>
            <w:tcW w:type="dxa" w:w="2160"/>
          </w:tcPr>
          <w:p>
            <w:r>
              <w:rPr>
                <w:b/>
                <w:shd w:val="clear" w:color="auto" w:fill="cccccc"/>
              </w:rPr>
              <w:t>Options</w:t>
            </w:r>
          </w:p>
        </w:tc>
        <w:tc>
          <w:tcPr>
            <w:tcW w:type="dxa" w:w="2160"/>
          </w:tcPr>
          <w:p>
            <w:r>
              <w:rPr>
                <w:b/>
                <w:shd w:val="clear" w:color="auto" w:fill="cccccc"/>
              </w:rPr>
              <w:t>Comments</w:t>
            </w:r>
          </w:p>
        </w:tc>
      </w:tr>
      <w:tr>
        <w:tc>
          <w:tcPr>
            <w:tcW w:type="dxa" w:w="2160"/>
          </w:tcPr>
          <w:p>
            <w:r>
              <w:t>-----------------------</w:t>
            </w:r>
          </w:p>
        </w:tc>
        <w:tc>
          <w:tcPr>
            <w:tcW w:type="dxa" w:w="2160"/>
          </w:tcPr>
          <w:p>
            <w:r>
              <w:t>------------------</w:t>
            </w:r>
          </w:p>
        </w:tc>
        <w:tc>
          <w:tcPr>
            <w:tcW w:type="dxa" w:w="2160"/>
          </w:tcPr>
          <w:p>
            <w:r>
              <w:t>----------------</w:t>
            </w:r>
          </w:p>
        </w:tc>
        <w:tc>
          <w:tcPr>
            <w:tcW w:type="dxa" w:w="2160"/>
          </w:tcPr>
          <w:p>
            <w:r>
              <w:t>-------------------------------------------------------</w:t>
            </w:r>
          </w:p>
        </w:tc>
      </w:tr>
      <w:tr>
        <w:tc>
          <w:tcPr>
            <w:tcW w:type="dxa" w:w="2160"/>
          </w:tcPr>
          <w:p>
            <w:r>
              <w:t>Select Communication</w:t>
            </w:r>
          </w:p>
        </w:tc>
        <w:tc>
          <w:tcPr>
            <w:tcW w:type="dxa" w:w="2160"/>
          </w:tcPr>
          <w:p>
            <w:r>
              <w:t>Dropdown</w:t>
            </w:r>
          </w:p>
        </w:tc>
        <w:tc>
          <w:tcPr>
            <w:tcW w:type="dxa" w:w="2160"/>
          </w:tcPr>
          <w:p>
            <w:r>
              <w:t>Voice, Text, Both</w:t>
            </w:r>
          </w:p>
        </w:tc>
        <w:tc>
          <w:tcPr>
            <w:tcW w:type="dxa" w:w="2160"/>
          </w:tcPr>
          <w:p>
            <w:r>
              <w:t>Specify user preference for communication method</w:t>
            </w:r>
          </w:p>
        </w:tc>
      </w:tr>
      <w:tr>
        <w:tc>
          <w:tcPr>
            <w:tcW w:type="dxa" w:w="2160"/>
          </w:tcPr>
          <w:p>
            <w:r>
              <w:t>Contact Name</w:t>
            </w:r>
          </w:p>
        </w:tc>
        <w:tc>
          <w:tcPr>
            <w:tcW w:type="dxa" w:w="2160"/>
          </w:tcPr>
          <w:p>
            <w:r>
              <w:t>Text</w:t>
            </w:r>
          </w:p>
        </w:tc>
        <w:tc>
          <w:tcPr>
            <w:tcW w:type="dxa" w:w="2160"/>
          </w:tcPr>
          <w:p>
            <w:r>
              <w:t>Input field for entering contact's name</w:t>
            </w:r>
          </w:p>
        </w:tc>
        <w:tc>
          <w:tcPr>
            <w:tcW w:type="dxa" w:w="2160"/>
          </w:tcPr>
          <w:p/>
        </w:tc>
      </w:tr>
      <w:tr>
        <w:tc>
          <w:tcPr>
            <w:tcW w:type="dxa" w:w="2160"/>
          </w:tcPr>
          <w:p>
            <w:r>
              <w:t>Phone Number</w:t>
            </w:r>
          </w:p>
        </w:tc>
        <w:tc>
          <w:tcPr>
            <w:tcW w:type="dxa" w:w="2160"/>
          </w:tcPr>
          <w:p>
            <w:r>
              <w:t>Text</w:t>
            </w:r>
          </w:p>
        </w:tc>
        <w:tc>
          <w:tcPr>
            <w:tcW w:type="dxa" w:w="2160"/>
          </w:tcPr>
          <w:p>
            <w:r>
              <w:t>Field for entering phone number</w:t>
            </w:r>
          </w:p>
        </w:tc>
        <w:tc>
          <w:tcPr>
            <w:tcW w:type="dxa" w:w="2160"/>
          </w:tcPr>
          <w:p/>
        </w:tc>
      </w:tr>
      <w:tr>
        <w:tc>
          <w:tcPr>
            <w:tcW w:type="dxa" w:w="2160"/>
          </w:tcPr>
          <w:p>
            <w:r>
              <w:t>Message Content</w:t>
            </w:r>
          </w:p>
        </w:tc>
        <w:tc>
          <w:tcPr>
            <w:tcW w:type="dxa" w:w="2160"/>
          </w:tcPr>
          <w:p>
            <w:r>
              <w:t>Textarea</w:t>
            </w:r>
          </w:p>
        </w:tc>
        <w:tc>
          <w:tcPr>
            <w:tcW w:type="dxa" w:w="2160"/>
          </w:tcPr>
          <w:p>
            <w:r>
              <w:t>Text area for composing messages</w:t>
            </w:r>
          </w:p>
        </w:tc>
        <w:tc>
          <w:tcPr>
            <w:tcW w:type="dxa" w:w="2160"/>
          </w:tcPr>
          <w:p/>
        </w:tc>
      </w:tr>
      <w:tr>
        <w:tc>
          <w:tcPr>
            <w:tcW w:type="dxa" w:w="2160"/>
          </w:tcPr>
          <w:p>
            <w:r>
              <w:t>Attachments</w:t>
            </w:r>
          </w:p>
        </w:tc>
        <w:tc>
          <w:tcPr>
            <w:tcW w:type="dxa" w:w="2160"/>
          </w:tcPr>
          <w:p>
            <w:r>
              <w:t>File Upload</w:t>
            </w:r>
          </w:p>
        </w:tc>
        <w:tc>
          <w:tcPr>
            <w:tcW w:type="dxa" w:w="2160"/>
          </w:tcPr>
          <w:p>
            <w:r>
              <w:t>Option to attach files or media</w:t>
            </w:r>
          </w:p>
        </w:tc>
        <w:tc>
          <w:tcPr>
            <w:tcW w:type="dxa" w:w="2160"/>
          </w:tcPr>
          <w:p/>
        </w:tc>
      </w:tr>
      <w:tr>
        <w:tc>
          <w:tcPr>
            <w:tcW w:type="dxa" w:w="2160"/>
          </w:tcPr>
          <w:p>
            <w:r>
              <w:t>Message Priority</w:t>
            </w:r>
          </w:p>
        </w:tc>
        <w:tc>
          <w:tcPr>
            <w:tcW w:type="dxa" w:w="2160"/>
          </w:tcPr>
          <w:p>
            <w:r>
              <w:t>Radio Buttons</w:t>
            </w:r>
          </w:p>
        </w:tc>
        <w:tc>
          <w:tcPr>
            <w:tcW w:type="dxa" w:w="2160"/>
          </w:tcPr>
          <w:p>
            <w:r>
              <w:t>High, Medium, Low</w:t>
            </w:r>
          </w:p>
        </w:tc>
        <w:tc>
          <w:tcPr>
            <w:tcW w:type="dxa" w:w="2160"/>
          </w:tcPr>
          <w:p>
            <w:r>
              <w:t>Select priority level for messages</w:t>
            </w:r>
          </w:p>
        </w:tc>
      </w:tr>
    </w:tbl>
    <w:p>
      <w:pPr>
        <w:spacing w:after="240"/>
      </w:pPr>
    </w:p>
    <w:p>
      <w:pPr>
        <w:spacing w:after="240"/>
      </w:pPr>
    </w:p>
    <w:p>
      <w:r>
        <w:t>This table outlines some of the user input fields related to voice and text communication that will be incorporated into the software platform. These fields will play a crucial role in facilitating effective communication and interaction among users.</w:t>
      </w:r>
    </w:p>
    <w:p>
      <w:pPr>
        <w:pStyle w:val="Heading3Style"/>
        <w:spacing w:after="240"/>
      </w:pPr>
      <w:r>
        <w:rPr>
          <w:shd w:val="clear" w:color="auto" w:fill="cccccc"/>
        </w:rPr>
        <w:t>f. Progress tracking</w:t>
      </w:r>
    </w:p>
    <w:p>
      <w:r>
        <w:t>Progress Tracking:</w:t>
      </w:r>
    </w:p>
    <w:p>
      <w:r>
        <w:t>Progress tracking is a critical aspect of the project to ensure milestones and deliverables are achieved within the set timeline. The following methods and tools will be utilized for efficient progress tracking:</w:t>
      </w:r>
    </w:p>
    <w:p>
      <w:r>
        <w:t>1. Weekly Status Meetings: Weekly meetings will be held to review the progress on tasks, address any issues or roadblocks, and realign priorities if needed.</w:t>
      </w:r>
    </w:p>
    <w:p>
      <w:r>
        <w:t>2. Gantt Charts: A detailed Gantt chart will be created at the beginning of the project to outline the timeline for each task, dependencies, and critical path. The chart will be regularly updated to reflect the actual progress.</w:t>
      </w:r>
    </w:p>
    <w:p>
      <w:r>
        <w:t>3. Task Management Tool: The team will use a task management tool such as Trello or Asana to assign tasks, track progress, and update the status of each task in real-time.</w:t>
      </w:r>
    </w:p>
    <w:p>
      <w:r>
        <w:t>4. Progress Reports: Weekly progress reports will be generated by each team member to provide a summary of completed tasks, ongoing work, and upcoming milestones. These reports will be shared with the project manager and team members.</w:t>
      </w:r>
    </w:p>
    <w:p>
      <w:r>
        <w:t>5. Risk Register: A risk register will be maintained to identify potential risks that may impact the project timeline. Mitigation strategies will be put in place to address these risks proactively.</w:t>
      </w:r>
    </w:p>
    <w:p>
      <w:r>
        <w:t>Form Structure: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shd w:val="clear" w:color="auto" w:fill="cccccc"/>
              </w:rPr>
              <w:t>User Input</w:t>
            </w:r>
          </w:p>
        </w:tc>
        <w:tc>
          <w:tcPr>
            <w:tcW w:type="dxa" w:w="2160"/>
          </w:tcPr>
          <w:p>
            <w:r>
              <w:rPr>
                <w:b/>
                <w:shd w:val="clear" w:color="auto" w:fill="cccccc"/>
              </w:rPr>
              <w:t>Input Type</w:t>
            </w:r>
          </w:p>
        </w:tc>
        <w:tc>
          <w:tcPr>
            <w:tcW w:type="dxa" w:w="2160"/>
          </w:tcPr>
          <w:p>
            <w:r>
              <w:rPr>
                <w:b/>
                <w:shd w:val="clear" w:color="auto" w:fill="cccccc"/>
              </w:rPr>
              <w:t>Options</w:t>
            </w:r>
          </w:p>
        </w:tc>
        <w:tc>
          <w:tcPr>
            <w:tcW w:type="dxa" w:w="2160"/>
          </w:tcPr>
          <w:p>
            <w:r>
              <w:rPr>
                <w:b/>
                <w:shd w:val="clear" w:color="auto" w:fill="cccccc"/>
              </w:rPr>
              <w:t>Comments</w:t>
            </w:r>
          </w:p>
        </w:tc>
      </w:tr>
      <w:tr>
        <w:tc>
          <w:tcPr>
            <w:tcW w:type="dxa" w:w="2160"/>
          </w:tcPr>
          <w:p>
            <w:r>
              <w:t>------------------</w:t>
            </w:r>
          </w:p>
        </w:tc>
        <w:tc>
          <w:tcPr>
            <w:tcW w:type="dxa" w:w="2160"/>
          </w:tcPr>
          <w:p>
            <w:r>
              <w:t>------------</w:t>
            </w:r>
          </w:p>
        </w:tc>
        <w:tc>
          <w:tcPr>
            <w:tcW w:type="dxa" w:w="2160"/>
          </w:tcPr>
          <w:p>
            <w:r>
              <w:t>---------------</w:t>
            </w:r>
          </w:p>
        </w:tc>
        <w:tc>
          <w:tcPr>
            <w:tcW w:type="dxa" w:w="2160"/>
          </w:tcPr>
          <w:p>
            <w:r>
              <w:t>-------------------------------</w:t>
            </w:r>
          </w:p>
        </w:tc>
      </w:tr>
      <w:tr>
        <w:tc>
          <w:tcPr>
            <w:tcW w:type="dxa" w:w="2160"/>
          </w:tcPr>
          <w:p>
            <w:r>
              <w:t>Task Description</w:t>
            </w:r>
          </w:p>
        </w:tc>
        <w:tc>
          <w:tcPr>
            <w:tcW w:type="dxa" w:w="2160"/>
          </w:tcPr>
          <w:p>
            <w:r>
              <w:t>Text</w:t>
            </w:r>
          </w:p>
        </w:tc>
        <w:tc>
          <w:tcPr>
            <w:tcW w:type="dxa" w:w="2160"/>
          </w:tcPr>
          <w:p>
            <w:r>
              <w:t>N/A</w:t>
            </w:r>
          </w:p>
        </w:tc>
        <w:tc>
          <w:tcPr>
            <w:tcW w:type="dxa" w:w="2160"/>
          </w:tcPr>
          <w:p>
            <w:r>
              <w:t>Describe the task in detail</w:t>
            </w:r>
          </w:p>
        </w:tc>
      </w:tr>
      <w:tr>
        <w:tc>
          <w:tcPr>
            <w:tcW w:type="dxa" w:w="2160"/>
          </w:tcPr>
          <w:p>
            <w:r>
              <w:t>Assigned To</w:t>
            </w:r>
          </w:p>
        </w:tc>
        <w:tc>
          <w:tcPr>
            <w:tcW w:type="dxa" w:w="2160"/>
          </w:tcPr>
          <w:p>
            <w:r>
              <w:t>Drop-down</w:t>
            </w:r>
          </w:p>
        </w:tc>
        <w:tc>
          <w:tcPr>
            <w:tcW w:type="dxa" w:w="2160"/>
          </w:tcPr>
          <w:p>
            <w:r>
              <w:t>Team members</w:t>
            </w:r>
          </w:p>
        </w:tc>
        <w:tc>
          <w:tcPr>
            <w:tcW w:type="dxa" w:w="2160"/>
          </w:tcPr>
          <w:p>
            <w:r>
              <w:t>Select team member</w:t>
            </w:r>
          </w:p>
        </w:tc>
      </w:tr>
      <w:tr>
        <w:tc>
          <w:tcPr>
            <w:tcW w:type="dxa" w:w="2160"/>
          </w:tcPr>
          <w:p>
            <w:r>
              <w:t>Status</w:t>
            </w:r>
          </w:p>
        </w:tc>
        <w:tc>
          <w:tcPr>
            <w:tcW w:type="dxa" w:w="2160"/>
          </w:tcPr>
          <w:p>
            <w:r>
              <w:t>Drop-down</w:t>
            </w:r>
          </w:p>
        </w:tc>
        <w:tc>
          <w:tcPr>
            <w:tcW w:type="dxa" w:w="2160"/>
          </w:tcPr>
          <w:p>
            <w:r>
              <w:t>In progress, Completed, On hold</w:t>
            </w:r>
          </w:p>
        </w:tc>
        <w:tc>
          <w:tcPr>
            <w:tcW w:type="dxa" w:w="2160"/>
          </w:tcPr>
          <w:p>
            <w:r>
              <w:t>Update task status</w:t>
            </w:r>
          </w:p>
        </w:tc>
      </w:tr>
      <w:tr>
        <w:tc>
          <w:tcPr>
            <w:tcW w:type="dxa" w:w="2160"/>
          </w:tcPr>
          <w:p>
            <w:r>
              <w:t>Start Date</w:t>
            </w:r>
          </w:p>
        </w:tc>
        <w:tc>
          <w:tcPr>
            <w:tcW w:type="dxa" w:w="2160"/>
          </w:tcPr>
          <w:p>
            <w:r>
              <w:t>Date</w:t>
            </w:r>
          </w:p>
        </w:tc>
        <w:tc>
          <w:tcPr>
            <w:tcW w:type="dxa" w:w="2160"/>
          </w:tcPr>
          <w:p>
            <w:r>
              <w:t>N/A</w:t>
            </w:r>
          </w:p>
        </w:tc>
        <w:tc>
          <w:tcPr>
            <w:tcW w:type="dxa" w:w="2160"/>
          </w:tcPr>
          <w:p>
            <w:r>
              <w:t>Select start date</w:t>
            </w:r>
          </w:p>
        </w:tc>
      </w:tr>
      <w:tr>
        <w:tc>
          <w:tcPr>
            <w:tcW w:type="dxa" w:w="2160"/>
          </w:tcPr>
          <w:p>
            <w:r>
              <w:t>End Date</w:t>
            </w:r>
          </w:p>
        </w:tc>
        <w:tc>
          <w:tcPr>
            <w:tcW w:type="dxa" w:w="2160"/>
          </w:tcPr>
          <w:p>
            <w:r>
              <w:t>Date</w:t>
            </w:r>
          </w:p>
        </w:tc>
        <w:tc>
          <w:tcPr>
            <w:tcW w:type="dxa" w:w="2160"/>
          </w:tcPr>
          <w:p>
            <w:r>
              <w:t>N/A</w:t>
            </w:r>
          </w:p>
        </w:tc>
        <w:tc>
          <w:tcPr>
            <w:tcW w:type="dxa" w:w="2160"/>
          </w:tcPr>
          <w:p>
            <w:r>
              <w:t>Select end date</w:t>
            </w:r>
          </w:p>
        </w:tc>
      </w:tr>
    </w:tbl>
    <w:p>
      <w:pPr>
        <w:spacing w:after="240"/>
      </w:pPr>
    </w:p>
    <w:p>
      <w:pPr>
        <w:spacing w:after="240"/>
      </w:pPr>
    </w:p>
    <w:p>
      <w:pPr>
        <w:pStyle w:val="Heading3Style"/>
        <w:spacing w:after="240"/>
      </w:pPr>
      <w:r>
        <w:rPr>
          <w:shd w:val="clear" w:color="auto" w:fill="cccccc"/>
        </w:rPr>
        <w:t>1. Scores from ChatGPT supervisors</w:t>
      </w:r>
    </w:p>
    <w:p>
      <w:r/>
      <w:r>
        <w:rPr>
          <w:i/>
        </w:rPr>
      </w:r>
      <w:r>
        <w:t>1. Scores from ChatGPT supervisors</w:t>
      </w:r>
      <w:r>
        <w:rPr>
          <w:i/>
        </w:rPr>
      </w:r>
    </w:p>
    <w:p>
      <w:r>
        <w:t>This section of the Statement of Work outlines the process and criteria for evaluating the performance of ChatGPT supervisors based on their scores. Scores from ChatGPT supervisors are essential for monitoring performance, providing feedback, and ensuring quality service delivery. The evaluation criteria for scoring may include factors such as response time, accuracy, customer satisfaction, and adherence to company guidelines.</w:t>
      </w:r>
    </w:p>
    <w:p>
      <w:r>
        <w:t>The process for scoring ChatGPT supervisors will involve regular evaluations by team leads or quality assurance personnel. Supervisors will be scored on various aspects of their interactions with customers, including their ability to handle queries, provide accurate information, demonstrate empathy, and resolve issues effectively.</w:t>
      </w:r>
    </w:p>
    <w:p>
      <w:r>
        <w:t>To maintain transparency and fairness, scores will be recorded electronically in a secure system accessible to both supervisors and their supervisors. Feedback based on these scores will be provided to supervisors to help them improve their performance continuously.</w:t>
      </w:r>
    </w:p>
    <w:p>
      <w:r>
        <w:t>In order to accurately reflect the performance of ChatGPT supervisors, the scoring system will be reviewed and updated periodically based on changing business needs and customer feedback.</w:t>
      </w:r>
    </w:p>
    <w:p>
      <w:r>
        <w:t>Form Structure: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shd w:val="clear" w:color="auto" w:fill="cccccc"/>
              </w:rPr>
              <w:t>User Input</w:t>
            </w:r>
          </w:p>
        </w:tc>
        <w:tc>
          <w:tcPr>
            <w:tcW w:type="dxa" w:w="2160"/>
          </w:tcPr>
          <w:p>
            <w:r>
              <w:rPr>
                <w:b/>
                <w:shd w:val="clear" w:color="auto" w:fill="cccccc"/>
              </w:rPr>
              <w:t>Input Type</w:t>
            </w:r>
          </w:p>
        </w:tc>
        <w:tc>
          <w:tcPr>
            <w:tcW w:type="dxa" w:w="2160"/>
          </w:tcPr>
          <w:p>
            <w:r>
              <w:rPr>
                <w:b/>
                <w:shd w:val="clear" w:color="auto" w:fill="cccccc"/>
              </w:rPr>
              <w:t>Options</w:t>
            </w:r>
          </w:p>
        </w:tc>
        <w:tc>
          <w:tcPr>
            <w:tcW w:type="dxa" w:w="2160"/>
          </w:tcPr>
          <w:p>
            <w:r>
              <w:rPr>
                <w:b/>
                <w:shd w:val="clear" w:color="auto" w:fill="cccccc"/>
              </w:rPr>
              <w:t>Comments</w:t>
            </w:r>
          </w:p>
        </w:tc>
      </w:tr>
      <w:tr>
        <w:tc>
          <w:tcPr>
            <w:tcW w:type="dxa" w:w="2160"/>
          </w:tcPr>
          <w:p>
            <w:r>
              <w:t>------------</w:t>
            </w:r>
          </w:p>
        </w:tc>
        <w:tc>
          <w:tcPr>
            <w:tcW w:type="dxa" w:w="2160"/>
          </w:tcPr>
          <w:p>
            <w:r>
              <w:t>------------</w:t>
            </w:r>
          </w:p>
        </w:tc>
        <w:tc>
          <w:tcPr>
            <w:tcW w:type="dxa" w:w="2160"/>
          </w:tcPr>
          <w:p>
            <w:r>
              <w:t>---------</w:t>
            </w:r>
          </w:p>
        </w:tc>
        <w:tc>
          <w:tcPr>
            <w:tcW w:type="dxa" w:w="2160"/>
          </w:tcPr>
          <w:p>
            <w:r>
              <w:t>----------</w:t>
            </w:r>
          </w:p>
        </w:tc>
      </w:tr>
      <w:tr>
        <w:tc>
          <w:tcPr>
            <w:tcW w:type="dxa" w:w="2160"/>
          </w:tcPr>
          <w:p>
            <w:r>
              <w:t>Supervisor Name</w:t>
            </w:r>
          </w:p>
        </w:tc>
        <w:tc>
          <w:tcPr>
            <w:tcW w:type="dxa" w:w="2160"/>
          </w:tcPr>
          <w:p>
            <w:r>
              <w:t>Text</w:t>
            </w:r>
          </w:p>
        </w:tc>
        <w:tc>
          <w:tcPr>
            <w:tcW w:type="dxa" w:w="2160"/>
          </w:tcPr>
          <w:p>
            <w:r>
              <w:t>-</w:t>
            </w:r>
          </w:p>
        </w:tc>
        <w:tc>
          <w:tcPr>
            <w:tcW w:type="dxa" w:w="2160"/>
          </w:tcPr>
          <w:p>
            <w:r>
              <w:t>Name of the ChatGPT supervisor</w:t>
            </w:r>
          </w:p>
        </w:tc>
      </w:tr>
      <w:tr>
        <w:tc>
          <w:tcPr>
            <w:tcW w:type="dxa" w:w="2160"/>
          </w:tcPr>
          <w:p>
            <w:r>
              <w:t>Date of Evaluation</w:t>
            </w:r>
          </w:p>
        </w:tc>
        <w:tc>
          <w:tcPr>
            <w:tcW w:type="dxa" w:w="2160"/>
          </w:tcPr>
          <w:p>
            <w:r>
              <w:t>Date</w:t>
            </w:r>
          </w:p>
        </w:tc>
        <w:tc>
          <w:tcPr>
            <w:tcW w:type="dxa" w:w="2160"/>
          </w:tcPr>
          <w:p>
            <w:r>
              <w:t>-</w:t>
            </w:r>
          </w:p>
        </w:tc>
        <w:tc>
          <w:tcPr>
            <w:tcW w:type="dxa" w:w="2160"/>
          </w:tcPr>
          <w:p>
            <w:r>
              <w:t>Date the evaluation was conducted</w:t>
            </w:r>
          </w:p>
        </w:tc>
      </w:tr>
      <w:tr>
        <w:tc>
          <w:tcPr>
            <w:tcW w:type="dxa" w:w="2160"/>
          </w:tcPr>
          <w:p>
            <w:r>
              <w:t>Response Time</w:t>
            </w:r>
          </w:p>
        </w:tc>
        <w:tc>
          <w:tcPr>
            <w:tcW w:type="dxa" w:w="2160"/>
          </w:tcPr>
          <w:p>
            <w:r>
              <w:t>Numeric</w:t>
            </w:r>
          </w:p>
        </w:tc>
        <w:tc>
          <w:tcPr>
            <w:tcW w:type="dxa" w:w="2160"/>
          </w:tcPr>
          <w:p>
            <w:r>
              <w:t>-</w:t>
            </w:r>
          </w:p>
        </w:tc>
        <w:tc>
          <w:tcPr>
            <w:tcW w:type="dxa" w:w="2160"/>
          </w:tcPr>
          <w:p>
            <w:r>
              <w:t>Time taken by the supervisor to respond</w:t>
            </w:r>
          </w:p>
        </w:tc>
      </w:tr>
      <w:tr>
        <w:tc>
          <w:tcPr>
            <w:tcW w:type="dxa" w:w="2160"/>
          </w:tcPr>
          <w:p>
            <w:r>
              <w:t>Accuracy</w:t>
            </w:r>
          </w:p>
        </w:tc>
        <w:tc>
          <w:tcPr>
            <w:tcW w:type="dxa" w:w="2160"/>
          </w:tcPr>
          <w:p>
            <w:r>
              <w:t>Numeric</w:t>
            </w:r>
          </w:p>
        </w:tc>
        <w:tc>
          <w:tcPr>
            <w:tcW w:type="dxa" w:w="2160"/>
          </w:tcPr>
          <w:p>
            <w:r>
              <w:t>-</w:t>
            </w:r>
          </w:p>
        </w:tc>
        <w:tc>
          <w:tcPr>
            <w:tcW w:type="dxa" w:w="2160"/>
          </w:tcPr>
          <w:p>
            <w:r>
              <w:t>Accuracy of information provided by the supervisor</w:t>
            </w:r>
          </w:p>
        </w:tc>
      </w:tr>
      <w:tr>
        <w:tc>
          <w:tcPr>
            <w:tcW w:type="dxa" w:w="2160"/>
          </w:tcPr>
          <w:p>
            <w:r>
              <w:t>Customer Satisfaction</w:t>
            </w:r>
          </w:p>
        </w:tc>
        <w:tc>
          <w:tcPr>
            <w:tcW w:type="dxa" w:w="2160"/>
          </w:tcPr>
          <w:p>
            <w:r>
              <w:t>Dropdown</w:t>
            </w:r>
          </w:p>
        </w:tc>
        <w:tc>
          <w:tcPr>
            <w:tcW w:type="dxa" w:w="2160"/>
          </w:tcPr>
          <w:p>
            <w:r>
              <w:t>Excellent, Good, Average, Poor</w:t>
            </w:r>
          </w:p>
        </w:tc>
        <w:tc>
          <w:tcPr>
            <w:tcW w:type="dxa" w:w="2160"/>
          </w:tcPr>
          <w:p>
            <w:r>
              <w:t>Rating of customer satisfaction</w:t>
            </w:r>
          </w:p>
        </w:tc>
      </w:tr>
      <w:tr>
        <w:tc>
          <w:tcPr>
            <w:tcW w:type="dxa" w:w="2160"/>
          </w:tcPr>
          <w:p>
            <w:r>
              <w:t>Adherence to Guidelines</w:t>
            </w:r>
          </w:p>
        </w:tc>
        <w:tc>
          <w:tcPr>
            <w:tcW w:type="dxa" w:w="2160"/>
          </w:tcPr>
          <w:p>
            <w:r>
              <w:t>Checkbox</w:t>
            </w:r>
          </w:p>
        </w:tc>
        <w:tc>
          <w:tcPr>
            <w:tcW w:type="dxa" w:w="2160"/>
          </w:tcPr>
          <w:p>
            <w:r>
              <w:t>Yes, No</w:t>
            </w:r>
          </w:p>
        </w:tc>
        <w:tc>
          <w:tcPr>
            <w:tcW w:type="dxa" w:w="2160"/>
          </w:tcPr>
          <w:p>
            <w:r>
              <w:t>Whether the supervisor followed company guidelines</w:t>
            </w:r>
          </w:p>
        </w:tc>
      </w:tr>
    </w:tbl>
    <w:p>
      <w:pPr>
        <w:spacing w:after="240"/>
      </w:pPr>
    </w:p>
    <w:p>
      <w:pPr>
        <w:spacing w:after="240"/>
      </w:pPr>
    </w:p>
    <w:p>
      <w:pPr>
        <w:pStyle w:val="Heading3Style"/>
        <w:spacing w:after="240"/>
      </w:pPr>
      <w:r>
        <w:rPr>
          <w:shd w:val="clear" w:color="auto" w:fill="cccccc"/>
        </w:rPr>
        <w:t>2. Feedback contribution</w:t>
      </w:r>
    </w:p>
    <w:p>
      <w:pPr>
        <w:pStyle w:val="Heading3"/>
        <w:jc w:val="left"/>
      </w:pPr>
      <w:r>
        <w:rPr>
          <w:b/>
          <w:sz w:val="24"/>
        </w:rPr>
        <w:t>2. Feedback Contribution</w:t>
      </w:r>
    </w:p>
    <w:p>
      <w:r>
        <w:t>The feedback contribution section outlines the process through which stakeholders can provide their feedback and suggestions for the project. This feedback can be related to project deliverables, requirements, or any other aspect that stakeholders deem necessary to address.</w:t>
      </w:r>
    </w:p>
    <w:p>
      <w:pPr>
        <w:pStyle w:val="Heading4"/>
        <w:jc w:val="left"/>
      </w:pPr>
      <w:r>
        <w:rPr>
          <w:b/>
          <w:sz w:val="20"/>
        </w:rPr>
        <w:t>Responsibilities:</w:t>
      </w:r>
    </w:p>
    <w:p>
      <w:r>
        <w:t>- Stakeholders are responsible for providing constructive and timely feedback.</w:t>
      </w:r>
    </w:p>
    <w:p>
      <w:r>
        <w:t>- The project team is responsible for reviewing and incorporating valid feedback into the project where feasible.</w:t>
      </w:r>
    </w:p>
    <w:p>
      <w:pPr>
        <w:pStyle w:val="Heading4"/>
        <w:jc w:val="left"/>
      </w:pPr>
      <w:r>
        <w:rPr>
          <w:b/>
          <w:sz w:val="20"/>
        </w:rPr>
        <w:t>Process:</w:t>
      </w:r>
    </w:p>
    <w:p>
      <w:r>
        <w:t>1. Stakeholders can submit their feedback via email to the designated project manager.</w:t>
      </w:r>
    </w:p>
    <w:p>
      <w:r>
        <w:t>2. The project manager will review the feedback and categorize it based on relevance and importance.</w:t>
      </w:r>
    </w:p>
    <w:p>
      <w:r>
        <w:t>3. A feedback review meeting may be conducted to discuss and prioritize feedback items.</w:t>
      </w:r>
    </w:p>
    <w:p>
      <w:pPr>
        <w:pStyle w:val="Heading4"/>
        <w:jc w:val="left"/>
      </w:pPr>
      <w:r>
        <w:rPr>
          <w:b/>
          <w:sz w:val="20"/>
        </w:rPr>
        <w:t>Timeline:</w:t>
      </w:r>
    </w:p>
    <w:p>
      <w:r>
        <w:t>- Feedback submission deadline: [Insert Deadline]</w:t>
      </w:r>
    </w:p>
    <w:p>
      <w:r>
        <w:t>- Feedback review and incorporation: Within [Insert Number] days of submission deadline</w:t>
      </w:r>
    </w:p>
    <w:p>
      <w:r>
        <w:t>Form Structure: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shd w:val="clear" w:color="auto" w:fill="cccccc"/>
              </w:rPr>
              <w:t>User Input</w:t>
            </w:r>
          </w:p>
        </w:tc>
        <w:tc>
          <w:tcPr>
            <w:tcW w:type="dxa" w:w="2160"/>
          </w:tcPr>
          <w:p>
            <w:r>
              <w:rPr>
                <w:b/>
                <w:shd w:val="clear" w:color="auto" w:fill="cccccc"/>
              </w:rPr>
              <w:t>Input Type</w:t>
            </w:r>
          </w:p>
        </w:tc>
        <w:tc>
          <w:tcPr>
            <w:tcW w:type="dxa" w:w="2160"/>
          </w:tcPr>
          <w:p>
            <w:r>
              <w:rPr>
                <w:b/>
                <w:shd w:val="clear" w:color="auto" w:fill="cccccc"/>
              </w:rPr>
              <w:t>Options</w:t>
            </w:r>
          </w:p>
        </w:tc>
        <w:tc>
          <w:tcPr>
            <w:tcW w:type="dxa" w:w="2160"/>
          </w:tcPr>
          <w:p>
            <w:r>
              <w:rPr>
                <w:b/>
                <w:shd w:val="clear" w:color="auto" w:fill="cccccc"/>
              </w:rPr>
              <w:t>Comments</w:t>
            </w:r>
          </w:p>
        </w:tc>
      </w:tr>
      <w:tr>
        <w:tc>
          <w:tcPr>
            <w:tcW w:type="dxa" w:w="2160"/>
          </w:tcPr>
          <w:p>
            <w:r>
              <w:t>---------------------</w:t>
            </w:r>
          </w:p>
        </w:tc>
        <w:tc>
          <w:tcPr>
            <w:tcW w:type="dxa" w:w="2160"/>
          </w:tcPr>
          <w:p>
            <w:r>
              <w:t>------------</w:t>
            </w:r>
          </w:p>
        </w:tc>
        <w:tc>
          <w:tcPr>
            <w:tcW w:type="dxa" w:w="2160"/>
          </w:tcPr>
          <w:p>
            <w:r>
              <w:t>---------</w:t>
            </w:r>
          </w:p>
        </w:tc>
        <w:tc>
          <w:tcPr>
            <w:tcW w:type="dxa" w:w="2160"/>
          </w:tcPr>
          <w:p>
            <w:r>
              <w:t>---------------------</w:t>
            </w:r>
          </w:p>
        </w:tc>
      </w:tr>
      <w:tr>
        <w:tc>
          <w:tcPr>
            <w:tcW w:type="dxa" w:w="2160"/>
          </w:tcPr>
          <w:p>
            <w:r>
              <w:t>Stakeholder Name</w:t>
            </w:r>
          </w:p>
        </w:tc>
        <w:tc>
          <w:tcPr>
            <w:tcW w:type="dxa" w:w="2160"/>
          </w:tcPr>
          <w:p>
            <w:r>
              <w:t>Text</w:t>
            </w:r>
          </w:p>
        </w:tc>
        <w:tc>
          <w:tcPr>
            <w:tcW w:type="dxa" w:w="2160"/>
          </w:tcPr>
          <w:p>
            <w:r>
              <w:t>Required</w:t>
            </w:r>
          </w:p>
        </w:tc>
        <w:tc>
          <w:tcPr>
            <w:tcW w:type="dxa" w:w="2160"/>
          </w:tcPr>
          <w:p/>
        </w:tc>
      </w:tr>
      <w:tr>
        <w:tc>
          <w:tcPr>
            <w:tcW w:type="dxa" w:w="2160"/>
          </w:tcPr>
          <w:p>
            <w:r>
              <w:t>Email Address</w:t>
            </w:r>
          </w:p>
        </w:tc>
        <w:tc>
          <w:tcPr>
            <w:tcW w:type="dxa" w:w="2160"/>
          </w:tcPr>
          <w:p>
            <w:r>
              <w:t>Email</w:t>
            </w:r>
          </w:p>
        </w:tc>
        <w:tc>
          <w:tcPr>
            <w:tcW w:type="dxa" w:w="2160"/>
          </w:tcPr>
          <w:p>
            <w:r>
              <w:t>Required</w:t>
            </w:r>
          </w:p>
        </w:tc>
        <w:tc>
          <w:tcPr>
            <w:tcW w:type="dxa" w:w="2160"/>
          </w:tcPr>
          <w:p/>
        </w:tc>
      </w:tr>
      <w:tr>
        <w:tc>
          <w:tcPr>
            <w:tcW w:type="dxa" w:w="2160"/>
          </w:tcPr>
          <w:p>
            <w:r>
              <w:t>Feedback Category</w:t>
            </w:r>
          </w:p>
        </w:tc>
        <w:tc>
          <w:tcPr>
            <w:tcW w:type="dxa" w:w="2160"/>
          </w:tcPr>
          <w:p>
            <w:r>
              <w:t>Dropdown</w:t>
            </w:r>
          </w:p>
        </w:tc>
        <w:tc>
          <w:tcPr>
            <w:tcW w:type="dxa" w:w="2160"/>
          </w:tcPr>
          <w:p>
            <w:r>
              <w:t>UI/UX, Functionality, Content, Other</w:t>
            </w:r>
          </w:p>
        </w:tc>
        <w:tc>
          <w:tcPr>
            <w:tcW w:type="dxa" w:w="2160"/>
          </w:tcPr>
          <w:p>
            <w:r>
              <w:t>Required</w:t>
            </w:r>
          </w:p>
        </w:tc>
      </w:tr>
      <w:tr>
        <w:tc>
          <w:tcPr>
            <w:tcW w:type="dxa" w:w="2160"/>
          </w:tcPr>
          <w:p>
            <w:r>
              <w:t>Feedback Description</w:t>
            </w:r>
          </w:p>
        </w:tc>
        <w:tc>
          <w:tcPr>
            <w:tcW w:type="dxa" w:w="2160"/>
          </w:tcPr>
          <w:p>
            <w:r>
              <w:t>Text area</w:t>
            </w:r>
          </w:p>
        </w:tc>
        <w:tc>
          <w:tcPr>
            <w:tcW w:type="dxa" w:w="2160"/>
          </w:tcPr>
          <w:p>
            <w:r>
              <w:t>Required</w:t>
            </w:r>
          </w:p>
        </w:tc>
        <w:tc>
          <w:tcPr>
            <w:tcW w:type="dxa" w:w="2160"/>
          </w:tcPr>
          <w:p/>
        </w:tc>
      </w:tr>
      <w:tr>
        <w:tc>
          <w:tcPr>
            <w:tcW w:type="dxa" w:w="2160"/>
          </w:tcPr>
          <w:p>
            <w:r>
              <w:t>Priority</w:t>
            </w:r>
          </w:p>
        </w:tc>
        <w:tc>
          <w:tcPr>
            <w:tcW w:type="dxa" w:w="2160"/>
          </w:tcPr>
          <w:p>
            <w:r>
              <w:t>Radio</w:t>
            </w:r>
          </w:p>
        </w:tc>
        <w:tc>
          <w:tcPr>
            <w:tcW w:type="dxa" w:w="2160"/>
          </w:tcPr>
          <w:p>
            <w:r>
              <w:t>High, Medium, Low</w:t>
            </w:r>
          </w:p>
        </w:tc>
        <w:tc>
          <w:tcPr>
            <w:tcW w:type="dxa" w:w="2160"/>
          </w:tcPr>
          <w:p>
            <w:r>
              <w:t>Required</w:t>
            </w:r>
          </w:p>
        </w:tc>
      </w:tr>
    </w:tbl>
    <w:p>
      <w:pPr>
        <w:spacing w:after="240"/>
      </w:pPr>
    </w:p>
    <w:p>
      <w:pPr>
        <w:spacing w:after="240"/>
      </w:pPr>
    </w:p>
    <w:p>
      <w:r>
        <w:t>(Note: This table provides a structure for the feedback submission form.)</w:t>
      </w:r>
    </w:p>
    <w:p>
      <w:pPr>
        <w:pStyle w:val="Heading1Style"/>
        <w:spacing w:after="240"/>
      </w:pPr>
      <w:r>
        <w:rPr>
          <w:shd w:val="clear" w:color="auto" w:fill="cccccc"/>
        </w:rPr>
        <w:t>4. Additional Features</w:t>
      </w:r>
    </w:p>
    <w:p>
      <w:pPr>
        <w:pStyle w:val="Heading3"/>
        <w:jc w:val="left"/>
      </w:pPr>
      <w:r>
        <w:rPr>
          <w:b/>
          <w:sz w:val="24"/>
        </w:rPr>
        <w:t>4. Additional Features</w:t>
      </w:r>
    </w:p>
    <w:p>
      <w:r>
        <w:t>This section outlines the additional features that will be incorporated into the project deliverables beyond the basic requirements as specified in the scope of work. The additional features may include advanced functionalities, enhancements, or customizations that are deemed necessary for the successful completion and satisfaction of the project stakeholders.</w:t>
      </w:r>
    </w:p>
    <w:p>
      <w:r>
        <w:t>The additional features to be included are as follows:</w:t>
      </w:r>
    </w:p>
    <w:p>
      <w:r>
        <w:t xml:space="preserve">1. </w:t>
      </w:r>
      <w:r>
        <w:rPr>
          <w:i/>
        </w:rPr>
      </w:r>
      <w:r>
        <w:t>Real-time Notifications:</w:t>
      </w:r>
      <w:r>
        <w:rPr>
          <w:i/>
        </w:rPr>
      </w:r>
      <w:r>
        <w:t xml:space="preserve"> Implement a system to enable real-time notifications for important events or updates within the application. Users can customize their notification preferences based on their needs.</w:t>
      </w:r>
    </w:p>
    <w:p>
      <w:r>
        <w:t xml:space="preserve">2. </w:t>
      </w:r>
      <w:r>
        <w:rPr>
          <w:i/>
        </w:rPr>
      </w:r>
      <w:r>
        <w:t>Enhanced Search Functionality:</w:t>
      </w:r>
      <w:r>
        <w:rPr>
          <w:i/>
        </w:rPr>
      </w:r>
      <w:r>
        <w:t xml:space="preserve"> Enhance the search feature to include filters, sorting options, and advanced search criteria to improve the overall user experience and make it easier for users to find relevant information.</w:t>
      </w:r>
    </w:p>
    <w:p>
      <w:r>
        <w:t xml:space="preserve">3. </w:t>
      </w:r>
      <w:r>
        <w:rPr>
          <w:i/>
        </w:rPr>
      </w:r>
      <w:r>
        <w:t>User Profile Customization:</w:t>
      </w:r>
      <w:r>
        <w:rPr>
          <w:i/>
        </w:rPr>
      </w:r>
      <w:r>
        <w:t xml:space="preserve"> Allow users to personalize their profiles by adding custom avatars, bios, and other relevant information. This feature will enhance user engagement and create a sense of ownership among users.</w:t>
      </w:r>
    </w:p>
    <w:p>
      <w:r>
        <w:t xml:space="preserve">4. </w:t>
      </w:r>
      <w:r>
        <w:rPr>
          <w:i/>
        </w:rPr>
      </w:r>
      <w:r>
        <w:t>Data Export Functionality:</w:t>
      </w:r>
      <w:r>
        <w:rPr>
          <w:i/>
        </w:rPr>
      </w:r>
      <w:r>
        <w:t xml:space="preserve"> Integrate a feature that allows users to export their data in various formats such as CSV, PDF, or Excel for offline analysis or reporting purposes. This will provide users with greater flexibility in managing their data.</w:t>
      </w:r>
    </w:p>
    <w:p>
      <w:r>
        <w:t xml:space="preserve">5. </w:t>
      </w:r>
      <w:r>
        <w:rPr>
          <w:i/>
        </w:rPr>
      </w:r>
      <w:r>
        <w:t>Integration with Third-Party APIs:</w:t>
      </w:r>
      <w:r>
        <w:rPr>
          <w:i/>
        </w:rPr>
      </w:r>
      <w:r>
        <w:t xml:space="preserve"> Enable integration with external APIs to expand the application's capabilities and allow for seamless communication with third-party services or platforms. This will enhance the overall functionality and utility of the application.</w:t>
      </w:r>
    </w:p>
    <w:p>
      <w:r>
        <w:t>Form Structure: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shd w:val="clear" w:color="auto" w:fill="cccccc"/>
              </w:rPr>
              <w:t>User Input</w:t>
            </w:r>
          </w:p>
        </w:tc>
        <w:tc>
          <w:tcPr>
            <w:tcW w:type="dxa" w:w="2160"/>
          </w:tcPr>
          <w:p>
            <w:r>
              <w:rPr>
                <w:b/>
                <w:shd w:val="clear" w:color="auto" w:fill="cccccc"/>
              </w:rPr>
              <w:t>Input Type</w:t>
            </w:r>
          </w:p>
        </w:tc>
        <w:tc>
          <w:tcPr>
            <w:tcW w:type="dxa" w:w="2160"/>
          </w:tcPr>
          <w:p>
            <w:r>
              <w:rPr>
                <w:b/>
                <w:shd w:val="clear" w:color="auto" w:fill="cccccc"/>
              </w:rPr>
              <w:t>Options</w:t>
            </w:r>
          </w:p>
        </w:tc>
        <w:tc>
          <w:tcPr>
            <w:tcW w:type="dxa" w:w="2160"/>
          </w:tcPr>
          <w:p>
            <w:r>
              <w:rPr>
                <w:b/>
                <w:shd w:val="clear" w:color="auto" w:fill="cccccc"/>
              </w:rPr>
              <w:t>Comments</w:t>
            </w:r>
          </w:p>
        </w:tc>
      </w:tr>
      <w:tr>
        <w:tc>
          <w:tcPr>
            <w:tcW w:type="dxa" w:w="2160"/>
          </w:tcPr>
          <w:p>
            <w:r>
              <w:t>--------------------------</w:t>
            </w:r>
          </w:p>
        </w:tc>
        <w:tc>
          <w:tcPr>
            <w:tcW w:type="dxa" w:w="2160"/>
          </w:tcPr>
          <w:p>
            <w:r>
              <w:t>---------------</w:t>
            </w:r>
          </w:p>
        </w:tc>
        <w:tc>
          <w:tcPr>
            <w:tcW w:type="dxa" w:w="2160"/>
          </w:tcPr>
          <w:p>
            <w:r>
              <w:t>---------</w:t>
            </w:r>
          </w:p>
        </w:tc>
        <w:tc>
          <w:tcPr>
            <w:tcW w:type="dxa" w:w="2160"/>
          </w:tcPr>
          <w:p>
            <w:r>
              <w:t>-------------------------------------</w:t>
            </w:r>
          </w:p>
        </w:tc>
      </w:tr>
      <w:tr>
        <w:tc>
          <w:tcPr>
            <w:tcW w:type="dxa" w:w="2160"/>
          </w:tcPr>
          <w:p>
            <w:r>
              <w:t>Real-time Notifications</w:t>
            </w:r>
          </w:p>
        </w:tc>
        <w:tc>
          <w:tcPr>
            <w:tcW w:type="dxa" w:w="2160"/>
          </w:tcPr>
          <w:p>
            <w:r>
              <w:t>Checkbox</w:t>
            </w:r>
          </w:p>
        </w:tc>
        <w:tc>
          <w:tcPr>
            <w:tcW w:type="dxa" w:w="2160"/>
          </w:tcPr>
          <w:p>
            <w:r>
              <w:t>On/Off</w:t>
            </w:r>
          </w:p>
        </w:tc>
        <w:tc>
          <w:tcPr>
            <w:tcW w:type="dxa" w:w="2160"/>
          </w:tcPr>
          <w:p>
            <w:r>
              <w:t>Users can choose their preferences</w:t>
            </w:r>
          </w:p>
        </w:tc>
      </w:tr>
      <w:tr>
        <w:tc>
          <w:tcPr>
            <w:tcW w:type="dxa" w:w="2160"/>
          </w:tcPr>
          <w:p>
            <w:r>
              <w:t>Search Filters</w:t>
            </w:r>
          </w:p>
        </w:tc>
        <w:tc>
          <w:tcPr>
            <w:tcW w:type="dxa" w:w="2160"/>
          </w:tcPr>
          <w:p>
            <w:r>
              <w:t>Dropdown</w:t>
            </w:r>
          </w:p>
        </w:tc>
        <w:tc>
          <w:tcPr>
            <w:tcW w:type="dxa" w:w="2160"/>
          </w:tcPr>
          <w:p>
            <w:r>
              <w:t>Various</w:t>
            </w:r>
          </w:p>
        </w:tc>
        <w:tc>
          <w:tcPr>
            <w:tcW w:type="dxa" w:w="2160"/>
          </w:tcPr>
          <w:p>
            <w:r>
              <w:t>Include options for filtering</w:t>
            </w:r>
          </w:p>
        </w:tc>
      </w:tr>
      <w:tr>
        <w:tc>
          <w:tcPr>
            <w:tcW w:type="dxa" w:w="2160"/>
          </w:tcPr>
          <w:p>
            <w:r>
              <w:t>User Avatar Upload</w:t>
            </w:r>
          </w:p>
        </w:tc>
        <w:tc>
          <w:tcPr>
            <w:tcW w:type="dxa" w:w="2160"/>
          </w:tcPr>
          <w:p>
            <w:r>
              <w:t>File Upload</w:t>
            </w:r>
          </w:p>
        </w:tc>
        <w:tc>
          <w:tcPr>
            <w:tcW w:type="dxa" w:w="2160"/>
          </w:tcPr>
          <w:p>
            <w:r>
              <w:t>N/A</w:t>
            </w:r>
          </w:p>
        </w:tc>
        <w:tc>
          <w:tcPr>
            <w:tcW w:type="dxa" w:w="2160"/>
          </w:tcPr>
          <w:p>
            <w:r>
              <w:t>Allow users to upload custom avatars</w:t>
            </w:r>
          </w:p>
        </w:tc>
      </w:tr>
      <w:tr>
        <w:tc>
          <w:tcPr>
            <w:tcW w:type="dxa" w:w="2160"/>
          </w:tcPr>
          <w:p>
            <w:r>
              <w:t>Data Export Formats</w:t>
            </w:r>
          </w:p>
        </w:tc>
        <w:tc>
          <w:tcPr>
            <w:tcW w:type="dxa" w:w="2160"/>
          </w:tcPr>
          <w:p>
            <w:r>
              <w:t>Checkbox List</w:t>
            </w:r>
          </w:p>
        </w:tc>
        <w:tc>
          <w:tcPr>
            <w:tcW w:type="dxa" w:w="2160"/>
          </w:tcPr>
          <w:p>
            <w:r>
              <w:t>CSV, PDF, Excel</w:t>
            </w:r>
          </w:p>
        </w:tc>
        <w:tc>
          <w:tcPr>
            <w:tcW w:type="dxa" w:w="2160"/>
          </w:tcPr>
          <w:p>
            <w:r>
              <w:t>Select desired export formats</w:t>
            </w:r>
          </w:p>
        </w:tc>
      </w:tr>
      <w:tr>
        <w:tc>
          <w:tcPr>
            <w:tcW w:type="dxa" w:w="2160"/>
          </w:tcPr>
          <w:p>
            <w:r>
              <w:t>Third-Party API Keys</w:t>
            </w:r>
          </w:p>
        </w:tc>
        <w:tc>
          <w:tcPr>
            <w:tcW w:type="dxa" w:w="2160"/>
          </w:tcPr>
          <w:p>
            <w:r>
              <w:t>Text Input</w:t>
            </w:r>
          </w:p>
        </w:tc>
        <w:tc>
          <w:tcPr>
            <w:tcW w:type="dxa" w:w="2160"/>
          </w:tcPr>
          <w:p>
            <w:r>
              <w:t>N/A</w:t>
            </w:r>
          </w:p>
        </w:tc>
        <w:tc>
          <w:tcPr>
            <w:tcW w:type="dxa" w:w="2160"/>
          </w:tcPr>
          <w:p>
            <w:r>
              <w:t>Provide space for API key input</w:t>
            </w:r>
          </w:p>
        </w:tc>
      </w:tr>
    </w:tbl>
    <w:p>
      <w:pPr>
        <w:spacing w:after="240"/>
      </w:pPr>
    </w:p>
    <w:p>
      <w:pPr>
        <w:spacing w:after="240"/>
      </w:pPr>
    </w:p>
    <w:p>
      <w:r>
        <w:br w:type="page"/>
      </w:r>
    </w:p>
    <w:p>
      <w:pPr>
        <w:pStyle w:val="Heading3Style"/>
        <w:spacing w:after="240"/>
      </w:pPr>
      <w:r>
        <w:rPr>
          <w:shd w:val="clear" w:color="auto" w:fill="cccccc"/>
        </w:rPr>
        <w:t>a. Exporting conversations</w:t>
      </w:r>
    </w:p>
    <w:p>
      <w:r/>
      <w:r>
        <w:rPr>
          <w:i/>
        </w:rPr>
      </w:r>
      <w:r>
        <w:t>Exporting Conversations</w:t>
      </w:r>
      <w:r>
        <w:rPr>
          <w:i/>
        </w:rPr>
      </w:r>
    </w:p>
    <w:p>
      <w:r>
        <w:t>The process of exporting conversations involves extracting and saving communication threads, including messages, media files, and metadata, from one system or application to another for archival, backup, or analytical purposes. It may include exporting text-based conversations, call logs, video calls, shared files, and any other communication elements within the defined scope of the export.</w:t>
      </w:r>
    </w:p>
    <w:p>
      <w:r>
        <w:t>The following steps outline the typical process for exporting conversations:</w:t>
      </w:r>
    </w:p>
    <w:p>
      <w:r>
        <w:t xml:space="preserve">1. </w:t>
      </w:r>
      <w:r>
        <w:rPr>
          <w:i/>
        </w:rPr>
      </w:r>
      <w:r>
        <w:t>Identify Conversations:</w:t>
      </w:r>
      <w:r>
        <w:rPr>
          <w:i/>
        </w:rPr>
      </w:r>
      <w:r>
        <w:t xml:space="preserve"> Specify the conversations or communication channels that need to be exported, such as individual chats, group conversations, or specific topics.</w:t>
      </w:r>
    </w:p>
    <w:p>
      <w:r>
        <w:t xml:space="preserve">2. </w:t>
      </w:r>
      <w:r>
        <w:rPr>
          <w:i/>
        </w:rPr>
      </w:r>
      <w:r>
        <w:t>Selection Criteria:</w:t>
      </w:r>
      <w:r>
        <w:rPr>
          <w:i/>
        </w:rPr>
      </w:r>
      <w:r>
        <w:t xml:space="preserve"> Define the parameters for selecting conversations for export, such as date range, participants, media types, or keywords.</w:t>
      </w:r>
    </w:p>
    <w:p>
      <w:r>
        <w:t xml:space="preserve">3. </w:t>
      </w:r>
      <w:r>
        <w:rPr>
          <w:i/>
        </w:rPr>
      </w:r>
      <w:r>
        <w:t>Export Format:</w:t>
      </w:r>
      <w:r>
        <w:rPr>
          <w:i/>
        </w:rPr>
      </w:r>
      <w:r>
        <w:t xml:space="preserve"> Determine the preferred file format for exporting conversations, such as TXT, CSV, PDF, JSON, or proprietary formats compatible with the target system.</w:t>
      </w:r>
    </w:p>
    <w:p>
      <w:r>
        <w:t xml:space="preserve">4. </w:t>
      </w:r>
      <w:r>
        <w:rPr>
          <w:i/>
        </w:rPr>
      </w:r>
      <w:r>
        <w:t>Metadata Inclusion:</w:t>
      </w:r>
      <w:r>
        <w:rPr>
          <w:i/>
        </w:rPr>
      </w:r>
      <w:r>
        <w:t xml:space="preserve"> Decide whether to include metadata like timestamps, sender/recipient details, attachments, or other contextual information in the export.</w:t>
      </w:r>
    </w:p>
    <w:p>
      <w:r>
        <w:t xml:space="preserve">5. </w:t>
      </w:r>
      <w:r>
        <w:rPr>
          <w:i/>
        </w:rPr>
      </w:r>
      <w:r>
        <w:t>Delivery Method:</w:t>
      </w:r>
      <w:r>
        <w:rPr>
          <w:i/>
        </w:rPr>
      </w:r>
      <w:r>
        <w:t xml:space="preserve"> Specify how the exported conversations will be delivered, whether through email, file transfer protocols, cloud storage, or other secure means.</w:t>
      </w:r>
    </w:p>
    <w:p>
      <w:r>
        <w:t xml:space="preserve">6. </w:t>
      </w:r>
      <w:r>
        <w:rPr>
          <w:i/>
        </w:rPr>
      </w:r>
      <w:r>
        <w:t>Validation and Verification:</w:t>
      </w:r>
      <w:r>
        <w:rPr>
          <w:i/>
        </w:rPr>
      </w:r>
      <w:r>
        <w:t xml:space="preserve"> Plan for validating the exported data to ensure completeness, accuracy, and integrity before final delivery or integration into the destination system.</w:t>
      </w:r>
    </w:p>
    <w:p>
      <w:r>
        <w:t xml:space="preserve">7. </w:t>
      </w:r>
      <w:r>
        <w:rPr>
          <w:i/>
        </w:rPr>
      </w:r>
      <w:r>
        <w:t>Compliance and Security:</w:t>
      </w:r>
      <w:r>
        <w:rPr>
          <w:i/>
        </w:rPr>
      </w:r>
      <w:r>
        <w:t xml:space="preserve"> Ensure that the export process complies with relevant data protection regulations, privacy policies, and security measures to safeguard sensitive information.</w:t>
      </w:r>
    </w:p>
    <w:p>
      <w:r>
        <w:t xml:space="preserve">8. </w:t>
      </w:r>
      <w:r>
        <w:rPr>
          <w:i/>
        </w:rPr>
      </w:r>
      <w:r>
        <w:t>Documentation:</w:t>
      </w:r>
      <w:r>
        <w:rPr>
          <w:i/>
        </w:rPr>
      </w:r>
      <w:r>
        <w:t xml:space="preserve"> Create documentation outlining the export process, including steps taken, criteria used, export settings, and any limitations or constraints.</w:t>
      </w:r>
    </w:p>
    <w:p>
      <w:r>
        <w:t>Form Structure: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shd w:val="clear" w:color="auto" w:fill="cccccc"/>
              </w:rPr>
              <w:t>User Input</w:t>
            </w:r>
          </w:p>
        </w:tc>
        <w:tc>
          <w:tcPr>
            <w:tcW w:type="dxa" w:w="2160"/>
          </w:tcPr>
          <w:p>
            <w:r>
              <w:rPr>
                <w:b/>
                <w:shd w:val="clear" w:color="auto" w:fill="cccccc"/>
              </w:rPr>
              <w:t>Input Type</w:t>
            </w:r>
          </w:p>
        </w:tc>
        <w:tc>
          <w:tcPr>
            <w:tcW w:type="dxa" w:w="2160"/>
          </w:tcPr>
          <w:p>
            <w:r>
              <w:rPr>
                <w:b/>
                <w:shd w:val="clear" w:color="auto" w:fill="cccccc"/>
              </w:rPr>
              <w:t>Options</w:t>
            </w:r>
          </w:p>
        </w:tc>
        <w:tc>
          <w:tcPr>
            <w:tcW w:type="dxa" w:w="2160"/>
          </w:tcPr>
          <w:p>
            <w:r>
              <w:rPr>
                <w:b/>
                <w:shd w:val="clear" w:color="auto" w:fill="cccccc"/>
              </w:rPr>
              <w:t>Comments</w:t>
            </w:r>
          </w:p>
        </w:tc>
      </w:tr>
      <w:tr>
        <w:tc>
          <w:tcPr>
            <w:tcW w:type="dxa" w:w="2160"/>
          </w:tcPr>
          <w:p>
            <w:r>
              <w:t>------------------</w:t>
            </w:r>
          </w:p>
        </w:tc>
        <w:tc>
          <w:tcPr>
            <w:tcW w:type="dxa" w:w="2160"/>
          </w:tcPr>
          <w:p>
            <w:r>
              <w:t>------------</w:t>
            </w:r>
          </w:p>
        </w:tc>
        <w:tc>
          <w:tcPr>
            <w:tcW w:type="dxa" w:w="2160"/>
          </w:tcPr>
          <w:p>
            <w:r>
              <w:t>---------</w:t>
            </w:r>
          </w:p>
        </w:tc>
        <w:tc>
          <w:tcPr>
            <w:tcW w:type="dxa" w:w="2160"/>
          </w:tcPr>
          <w:p>
            <w:r>
              <w:t>----------</w:t>
            </w:r>
          </w:p>
        </w:tc>
      </w:tr>
      <w:tr>
        <w:tc>
          <w:tcPr>
            <w:tcW w:type="dxa" w:w="2160"/>
          </w:tcPr>
          <w:p>
            <w:r>
              <w:t>Conversations</w:t>
            </w:r>
          </w:p>
        </w:tc>
        <w:tc>
          <w:tcPr>
            <w:tcW w:type="dxa" w:w="2160"/>
          </w:tcPr>
          <w:p>
            <w:r>
              <w:t>Text Field</w:t>
            </w:r>
          </w:p>
        </w:tc>
        <w:tc>
          <w:tcPr>
            <w:tcW w:type="dxa" w:w="2160"/>
          </w:tcPr>
          <w:p>
            <w:r>
              <w:t>N/A</w:t>
            </w:r>
          </w:p>
        </w:tc>
        <w:tc>
          <w:tcPr>
            <w:tcW w:type="dxa" w:w="2160"/>
          </w:tcPr>
          <w:p>
            <w:r>
              <w:t>Specify the type of conversations to export (e.g., individual chats, group conversations).</w:t>
            </w:r>
          </w:p>
        </w:tc>
      </w:tr>
      <w:tr>
        <w:tc>
          <w:tcPr>
            <w:tcW w:type="dxa" w:w="2160"/>
          </w:tcPr>
          <w:p>
            <w:r>
              <w:t>Selection Criteria</w:t>
            </w:r>
          </w:p>
        </w:tc>
        <w:tc>
          <w:tcPr>
            <w:tcW w:type="dxa" w:w="2160"/>
          </w:tcPr>
          <w:p>
            <w:r>
              <w:t>Date Range</w:t>
            </w:r>
          </w:p>
        </w:tc>
        <w:tc>
          <w:tcPr>
            <w:tcW w:type="dxa" w:w="2160"/>
          </w:tcPr>
          <w:p>
            <w:r>
              <w:t>From, To</w:t>
            </w:r>
          </w:p>
        </w:tc>
        <w:tc>
          <w:tcPr>
            <w:tcW w:type="dxa" w:w="2160"/>
          </w:tcPr>
          <w:p>
            <w:r>
              <w:t>Define the date range for conversation selection.</w:t>
            </w:r>
          </w:p>
        </w:tc>
      </w:tr>
      <w:tr>
        <w:tc>
          <w:tcPr>
            <w:tcW w:type="dxa" w:w="2160"/>
          </w:tcPr>
          <w:p>
            <w:r>
              <w:t>Participants</w:t>
            </w:r>
          </w:p>
        </w:tc>
        <w:tc>
          <w:tcPr>
            <w:tcW w:type="dxa" w:w="2160"/>
          </w:tcPr>
          <w:p>
            <w:r>
              <w:t>Text Field</w:t>
            </w:r>
          </w:p>
        </w:tc>
        <w:tc>
          <w:tcPr>
            <w:tcW w:type="dxa" w:w="2160"/>
          </w:tcPr>
          <w:p>
            <w:r>
              <w:t>Specify participants or groups to include in the export.</w:t>
            </w:r>
          </w:p>
        </w:tc>
        <w:tc>
          <w:tcPr>
            <w:tcW w:type="dxa" w:w="2160"/>
          </w:tcPr>
          <w:p/>
        </w:tc>
      </w:tr>
      <w:tr>
        <w:tc>
          <w:tcPr>
            <w:tcW w:type="dxa" w:w="2160"/>
          </w:tcPr>
          <w:p>
            <w:r>
              <w:t>Media Types</w:t>
            </w:r>
          </w:p>
        </w:tc>
        <w:tc>
          <w:tcPr>
            <w:tcW w:type="dxa" w:w="2160"/>
          </w:tcPr>
          <w:p>
            <w:r>
              <w:t>Checkbox List</w:t>
            </w:r>
          </w:p>
        </w:tc>
        <w:tc>
          <w:tcPr>
            <w:tcW w:type="dxa" w:w="2160"/>
          </w:tcPr>
          <w:p>
            <w:r>
              <w:t>Select media types to include (e.g., text, images, videos).</w:t>
            </w:r>
          </w:p>
        </w:tc>
        <w:tc>
          <w:tcPr>
            <w:tcW w:type="dxa" w:w="2160"/>
          </w:tcPr>
          <w:p/>
        </w:tc>
      </w:tr>
      <w:tr>
        <w:tc>
          <w:tcPr>
            <w:tcW w:type="dxa" w:w="2160"/>
          </w:tcPr>
          <w:p>
            <w:r>
              <w:t>Export Format</w:t>
            </w:r>
          </w:p>
        </w:tc>
        <w:tc>
          <w:tcPr>
            <w:tcW w:type="dxa" w:w="2160"/>
          </w:tcPr>
          <w:p>
            <w:r>
              <w:t>Dropdown</w:t>
            </w:r>
          </w:p>
        </w:tc>
        <w:tc>
          <w:tcPr>
            <w:tcW w:type="dxa" w:w="2160"/>
          </w:tcPr>
          <w:p>
            <w:r>
              <w:t>TXT, CSV, PDF, JSON</w:t>
            </w:r>
          </w:p>
        </w:tc>
        <w:tc>
          <w:tcPr>
            <w:tcW w:type="dxa" w:w="2160"/>
          </w:tcPr>
          <w:p>
            <w:r>
              <w:t>Choose the desired file format for export.</w:t>
            </w:r>
          </w:p>
        </w:tc>
      </w:tr>
      <w:tr>
        <w:tc>
          <w:tcPr>
            <w:tcW w:type="dxa" w:w="2160"/>
          </w:tcPr>
          <w:p>
            <w:r>
              <w:t>Metadata Inclusion</w:t>
            </w:r>
          </w:p>
        </w:tc>
        <w:tc>
          <w:tcPr>
            <w:tcW w:type="dxa" w:w="2160"/>
          </w:tcPr>
          <w:p>
            <w:r>
              <w:t>Checkbox</w:t>
            </w:r>
          </w:p>
        </w:tc>
        <w:tc>
          <w:tcPr>
            <w:tcW w:type="dxa" w:w="2160"/>
          </w:tcPr>
          <w:p>
            <w:r>
              <w:t>Include Timestamps, Recipients, Attachments</w:t>
            </w:r>
          </w:p>
        </w:tc>
        <w:tc>
          <w:tcPr>
            <w:tcW w:type="dxa" w:w="2160"/>
          </w:tcPr>
          <w:p>
            <w:r>
              <w:t>Select metadata elements to include.</w:t>
            </w:r>
          </w:p>
        </w:tc>
      </w:tr>
    </w:tbl>
    <w:p>
      <w:pPr>
        <w:spacing w:after="240"/>
      </w:pPr>
    </w:p>
    <w:p>
      <w:pPr>
        <w:spacing w:after="240"/>
      </w:pPr>
    </w:p>
    <w:p>
      <w:pPr>
        <w:pStyle w:val="Heading3Style"/>
        <w:spacing w:after="240"/>
      </w:pPr>
      <w:r>
        <w:rPr>
          <w:shd w:val="clear" w:color="auto" w:fill="cccccc"/>
        </w:rPr>
        <w:t>b. Roleplays with ChatGPT supervisors</w:t>
      </w:r>
    </w:p>
    <w:p>
      <w:r/>
      <w:r>
        <w:rPr>
          <w:i/>
        </w:rPr>
      </w:r>
      <w:r>
        <w:t>Roleplays with ChatGPT Supervisors</w:t>
      </w:r>
      <w:r>
        <w:rPr>
          <w:i/>
        </w:rPr>
      </w:r>
    </w:p>
    <w:p>
      <w:r>
        <w:t>The purpose of conducting roleplays with ChatGPT supervisors is to enhance conversational skills and simulate real-world interactions for training and evaluation purposes. During these roleplays, participants will engage in conversations with trained ChatGPT supervisors acting in various roles to practice different scenarios.</w:t>
      </w:r>
    </w:p>
    <w:p>
      <w:r/>
      <w:r>
        <w:rPr>
          <w:i/>
        </w:rPr>
      </w:r>
      <w:r>
        <w:t>Scope of Activities:</w:t>
      </w:r>
      <w:r>
        <w:rPr>
          <w:i/>
        </w:rPr>
      </w:r>
    </w:p>
    <w:p>
      <w:r>
        <w:t>1. Participants will be provided with scenarios and briefs prior to the roleplay sessions to prepare for the conversation.</w:t>
      </w:r>
    </w:p>
    <w:p>
      <w:r>
        <w:t>2. Roleplays will cover a range of topics to facilitate practice and feedback on relevant communication skills.</w:t>
      </w:r>
    </w:p>
    <w:p>
      <w:r>
        <w:t>3. Supervisors will provide constructive feedback to participants post-roleplay to highlight strengths and areas of improvement.</w:t>
      </w:r>
    </w:p>
    <w:p>
      <w:r/>
      <w:r>
        <w:rPr>
          <w:i/>
        </w:rPr>
      </w:r>
      <w:r>
        <w:t>Deliverables:</w:t>
      </w:r>
      <w:r>
        <w:rPr>
          <w:i/>
        </w:rPr>
      </w:r>
    </w:p>
    <w:p>
      <w:r>
        <w:t>1. Recorded roleplay sessions for review and self-assessment.</w:t>
      </w:r>
    </w:p>
    <w:p>
      <w:r>
        <w:t>2. Feedback reports outlining performance and suggested improvements.</w:t>
      </w:r>
    </w:p>
    <w:p>
      <w:r>
        <w:t>3. Recommendations for further practice and skill development.</w:t>
      </w:r>
    </w:p>
    <w:p>
      <w:r/>
      <w:r>
        <w:rPr>
          <w:i/>
        </w:rPr>
      </w:r>
      <w:r>
        <w:t>Schedule:</w:t>
      </w:r>
      <w:r>
        <w:rPr>
          <w:i/>
        </w:rPr>
      </w:r>
    </w:p>
    <w:p>
      <w:r>
        <w:t>Roleplay sessions will be scheduled as per the availability of both participants and ChatGPT supervisors. A minimum of X roleplay sessions per participant is recommended for effective skill development.</w:t>
      </w:r>
    </w:p>
    <w:p>
      <w:r/>
      <w:r>
        <w:rPr>
          <w:i/>
        </w:rPr>
      </w:r>
      <w:r>
        <w:t>Roles and Responsibilities:</w:t>
      </w:r>
      <w:r>
        <w:rPr>
          <w:i/>
        </w:rPr>
      </w:r>
    </w:p>
    <w:p>
      <w:r>
        <w:t>- Participants: Actively engage in the roleplay sessions and demonstrate a willingness to learn and improve communication skills.</w:t>
      </w:r>
    </w:p>
    <w:p>
      <w:r>
        <w:t>- ChatGPT Supervisors: Act out assigned roles realistically, provide feedback, and guide participants on effective communication strategies.</w:t>
      </w:r>
    </w:p>
    <w:p>
      <w:r/>
      <w:r>
        <w:rPr>
          <w:i/>
        </w:rPr>
      </w:r>
      <w:r>
        <w:t>Terms and Conditions:</w:t>
      </w:r>
      <w:r>
        <w:rPr>
          <w:i/>
        </w:rPr>
      </w:r>
    </w:p>
    <w:p>
      <w:r>
        <w:t>Participants must adhere to the scheduled roleplay timings and maintain a professional attitude during the sessions. Any inappropriate behavior or conduct may result in termination of the roleplay sessions.</w:t>
      </w:r>
    </w:p>
    <w:p>
      <w:r/>
      <w:r>
        <w:rPr>
          <w:i/>
        </w:rPr>
      </w:r>
    </w:p>
    <w:p>
      <w:r>
        <w:t>Form Structure:</w:t>
      </w:r>
    </w:p>
    <w:tbl>
      <w:tblPr>
        <w:tblStyle w:val="TableGrid"/>
        <w:tblW w:type="auto" w:w="0"/>
        <w:tblLook w:firstColumn="1" w:firstRow="1" w:lastColumn="0" w:lastRow="0" w:noHBand="0" w:noVBand="1" w:val="04A0"/>
      </w:tblPr>
      <w:tblGrid>
        <w:gridCol w:w="8640"/>
      </w:tblGrid>
      <w:tr>
        <w:tc>
          <w:tcPr>
            <w:tcW w:type="dxa" w:w="8640"/>
          </w:tcPr>
          <w:p>
            <w:r>
              <w:rPr>
                <w:b/>
                <w:shd w:val="clear" w:color="auto" w:fill="cccccc"/>
              </w:rPr>
              <w:t>**</w:t>
            </w:r>
          </w:p>
        </w:tc>
      </w:tr>
      <w:tr>
        <w:tc>
          <w:tcPr>
            <w:tcW w:type="dxa" w:w="8640"/>
          </w:tcPr>
          <w:p/>
        </w:tc>
      </w:tr>
      <w:tr>
        <w:tc>
          <w:tcPr>
            <w:tcW w:type="dxa" w:w="8640"/>
          </w:tcPr>
          <w:p>
            <w:r>
              <w:t>User Input</w:t>
            </w:r>
          </w:p>
        </w:tc>
      </w:tr>
      <w:tr>
        <w:tc>
          <w:tcPr>
            <w:tcW w:type="dxa" w:w="8640"/>
          </w:tcPr>
          <w:p>
            <w:r>
              <w:t>------------------</w:t>
            </w:r>
          </w:p>
        </w:tc>
      </w:tr>
      <w:tr>
        <w:tc>
          <w:tcPr>
            <w:tcW w:type="dxa" w:w="8640"/>
          </w:tcPr>
          <w:p>
            <w:r>
              <w:t>Participant Name</w:t>
            </w:r>
          </w:p>
        </w:tc>
      </w:tr>
      <w:tr>
        <w:tc>
          <w:tcPr>
            <w:tcW w:type="dxa" w:w="8640"/>
          </w:tcPr>
          <w:p>
            <w:r>
              <w:t>Roleplay Date</w:t>
            </w:r>
          </w:p>
        </w:tc>
      </w:tr>
      <w:tr>
        <w:tc>
          <w:tcPr>
            <w:tcW w:type="dxa" w:w="8640"/>
          </w:tcPr>
          <w:p>
            <w:r>
              <w:t>Scenario</w:t>
            </w:r>
          </w:p>
        </w:tc>
      </w:tr>
      <w:tr>
        <w:tc>
          <w:tcPr>
            <w:tcW w:type="dxa" w:w="8640"/>
          </w:tcPr>
          <w:p>
            <w:r>
              <w:t>Feedback</w:t>
            </w:r>
          </w:p>
        </w:tc>
      </w:tr>
      <w:tr>
        <w:tc>
          <w:tcPr>
            <w:tcW w:type="dxa" w:w="8640"/>
          </w:tcPr>
          <w:p>
            <w:r>
              <w:t>Rating</w:t>
            </w:r>
          </w:p>
        </w:tc>
      </w:tr>
      <w:tr>
        <w:tc>
          <w:tcPr>
            <w:tcW w:type="dxa" w:w="8640"/>
          </w:tcPr>
          <w:p/>
        </w:tc>
      </w:tr>
      <w:tr>
        <w:tc>
          <w:tcPr>
            <w:tcW w:type="dxa" w:w="8640"/>
          </w:tcPr>
          <w:p>
            <w:r>
              <w:t>**</w:t>
            </w:r>
          </w:p>
        </w:tc>
      </w:tr>
    </w:tbl>
    <w:p>
      <w:pPr>
        <w:spacing w:after="240"/>
      </w:pPr>
    </w:p>
    <w:p>
      <w:pPr>
        <w:spacing w:after="240"/>
      </w:pPr>
    </w:p>
    <w:p>
      <w:r/>
      <w:r>
        <w:rPr>
          <w:i/>
        </w:rPr>
      </w:r>
    </w:p>
    <w:p>
      <w:pPr>
        <w:pStyle w:val="Heading3Style"/>
        <w:spacing w:after="240"/>
      </w:pPr>
      <w:r>
        <w:rPr>
          <w:shd w:val="clear" w:color="auto" w:fill="cccccc"/>
        </w:rPr>
        <w:t>c. Profile management</w:t>
      </w:r>
    </w:p>
    <w:p>
      <w:r/>
      <w:r>
        <w:rPr>
          <w:i/>
        </w:rPr>
      </w:r>
      <w:r>
        <w:t>c. Profile Management</w:t>
      </w:r>
      <w:r>
        <w:rPr>
          <w:i/>
        </w:rPr>
      </w:r>
    </w:p>
    <w:p>
      <w:r>
        <w:t>The profile management section of this project involves the functionality to allow users to create and maintain their individual profiles within the system. Users will be able to update personal information, preferences, and settings to customize their experience and access relevant features. The profile management system will ensure that users can securely manage their data while interacting with the platform.</w:t>
      </w:r>
    </w:p>
    <w:p>
      <w:r>
        <w:t>The key features and requirements for the profile management system include:</w:t>
      </w:r>
    </w:p>
    <w:p>
      <w:r>
        <w:t>1. User Registration: New users can create accounts by providing basic information such as name, email address, and password.</w:t>
      </w:r>
    </w:p>
    <w:p>
      <w:r>
        <w:t>2. Profile Editing: Users should be able to edit and update their profiles with details like contact information, bio, profile picture, and other relevant data.</w:t>
      </w:r>
    </w:p>
    <w:p>
      <w:r>
        <w:t>3. Privacy Settings: Users can control the visibility of certain profile information to other users based on predefined privacy settings.</w:t>
      </w:r>
    </w:p>
    <w:p>
      <w:r>
        <w:t>4. Account Deactivation: Users should have the option to deactivate or delete their accounts if needed.</w:t>
      </w:r>
    </w:p>
    <w:p>
      <w:r>
        <w:t>The profile management system will be designed with a user-friendly interface to ensure ease of use and accessibility.</w:t>
      </w:r>
    </w:p>
    <w:p>
      <w:r>
        <w:t>Form Structure: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shd w:val="clear" w:color="auto" w:fill="cccccc"/>
              </w:rPr>
              <w:t>User Input</w:t>
            </w:r>
          </w:p>
        </w:tc>
        <w:tc>
          <w:tcPr>
            <w:tcW w:type="dxa" w:w="2160"/>
          </w:tcPr>
          <w:p>
            <w:r>
              <w:rPr>
                <w:b/>
                <w:shd w:val="clear" w:color="auto" w:fill="cccccc"/>
              </w:rPr>
              <w:t>Input Type</w:t>
            </w:r>
          </w:p>
        </w:tc>
        <w:tc>
          <w:tcPr>
            <w:tcW w:type="dxa" w:w="2160"/>
          </w:tcPr>
          <w:p>
            <w:r>
              <w:rPr>
                <w:b/>
                <w:shd w:val="clear" w:color="auto" w:fill="cccccc"/>
              </w:rPr>
              <w:t>Options</w:t>
            </w:r>
          </w:p>
        </w:tc>
        <w:tc>
          <w:tcPr>
            <w:tcW w:type="dxa" w:w="2160"/>
          </w:tcPr>
          <w:p>
            <w:r>
              <w:rPr>
                <w:b/>
                <w:shd w:val="clear" w:color="auto" w:fill="cccccc"/>
              </w:rPr>
              <w:t>Comments</w:t>
            </w:r>
          </w:p>
        </w:tc>
      </w:tr>
      <w:tr>
        <w:tc>
          <w:tcPr>
            <w:tcW w:type="dxa" w:w="2160"/>
          </w:tcPr>
          <w:p>
            <w:r>
              <w:t>------------------</w:t>
            </w:r>
          </w:p>
        </w:tc>
        <w:tc>
          <w:tcPr>
            <w:tcW w:type="dxa" w:w="2160"/>
          </w:tcPr>
          <w:p>
            <w:r>
              <w:t>-------------</w:t>
            </w:r>
          </w:p>
        </w:tc>
        <w:tc>
          <w:tcPr>
            <w:tcW w:type="dxa" w:w="2160"/>
          </w:tcPr>
          <w:p>
            <w:r>
              <w:t>---------</w:t>
            </w:r>
          </w:p>
        </w:tc>
        <w:tc>
          <w:tcPr>
            <w:tcW w:type="dxa" w:w="2160"/>
          </w:tcPr>
          <w:p>
            <w:r>
              <w:t>----------------------------------------</w:t>
            </w:r>
          </w:p>
        </w:tc>
      </w:tr>
      <w:tr>
        <w:tc>
          <w:tcPr>
            <w:tcW w:type="dxa" w:w="2160"/>
          </w:tcPr>
          <w:p>
            <w:r>
              <w:t>Full Name</w:t>
            </w:r>
          </w:p>
        </w:tc>
        <w:tc>
          <w:tcPr>
            <w:tcW w:type="dxa" w:w="2160"/>
          </w:tcPr>
          <w:p>
            <w:r>
              <w:t>Text</w:t>
            </w:r>
          </w:p>
        </w:tc>
        <w:tc>
          <w:tcPr>
            <w:tcW w:type="dxa" w:w="2160"/>
          </w:tcPr>
          <w:p>
            <w:r>
              <w:t>Required field</w:t>
            </w:r>
          </w:p>
        </w:tc>
        <w:tc>
          <w:tcPr>
            <w:tcW w:type="dxa" w:w="2160"/>
          </w:tcPr>
          <w:p/>
        </w:tc>
      </w:tr>
      <w:tr>
        <w:tc>
          <w:tcPr>
            <w:tcW w:type="dxa" w:w="2160"/>
          </w:tcPr>
          <w:p>
            <w:r>
              <w:t>Email Address</w:t>
            </w:r>
          </w:p>
        </w:tc>
        <w:tc>
          <w:tcPr>
            <w:tcW w:type="dxa" w:w="2160"/>
          </w:tcPr>
          <w:p>
            <w:r>
              <w:t>Email</w:t>
            </w:r>
          </w:p>
        </w:tc>
        <w:tc>
          <w:tcPr>
            <w:tcW w:type="dxa" w:w="2160"/>
          </w:tcPr>
          <w:p>
            <w:r>
              <w:t>Required field, format validation</w:t>
            </w:r>
          </w:p>
        </w:tc>
        <w:tc>
          <w:tcPr>
            <w:tcW w:type="dxa" w:w="2160"/>
          </w:tcPr>
          <w:p/>
        </w:tc>
      </w:tr>
      <w:tr>
        <w:tc>
          <w:tcPr>
            <w:tcW w:type="dxa" w:w="2160"/>
          </w:tcPr>
          <w:p>
            <w:r>
              <w:t>Password</w:t>
            </w:r>
          </w:p>
        </w:tc>
        <w:tc>
          <w:tcPr>
            <w:tcW w:type="dxa" w:w="2160"/>
          </w:tcPr>
          <w:p>
            <w:r>
              <w:t>Password</w:t>
            </w:r>
          </w:p>
        </w:tc>
        <w:tc>
          <w:tcPr>
            <w:tcW w:type="dxa" w:w="2160"/>
          </w:tcPr>
          <w:p>
            <w:r>
              <w:t>Required field, minimum requirements</w:t>
            </w:r>
          </w:p>
        </w:tc>
        <w:tc>
          <w:tcPr>
            <w:tcW w:type="dxa" w:w="2160"/>
          </w:tcPr>
          <w:p/>
        </w:tc>
      </w:tr>
      <w:tr>
        <w:tc>
          <w:tcPr>
            <w:tcW w:type="dxa" w:w="2160"/>
          </w:tcPr>
          <w:p>
            <w:r>
              <w:t>Contact Number</w:t>
            </w:r>
          </w:p>
        </w:tc>
        <w:tc>
          <w:tcPr>
            <w:tcW w:type="dxa" w:w="2160"/>
          </w:tcPr>
          <w:p>
            <w:r>
              <w:t>Text</w:t>
            </w:r>
          </w:p>
        </w:tc>
        <w:tc>
          <w:tcPr>
            <w:tcW w:type="dxa" w:w="2160"/>
          </w:tcPr>
          <w:p>
            <w:r>
              <w:t>Optional field</w:t>
            </w:r>
          </w:p>
        </w:tc>
        <w:tc>
          <w:tcPr>
            <w:tcW w:type="dxa" w:w="2160"/>
          </w:tcPr>
          <w:p/>
        </w:tc>
      </w:tr>
      <w:tr>
        <w:tc>
          <w:tcPr>
            <w:tcW w:type="dxa" w:w="2160"/>
          </w:tcPr>
          <w:p>
            <w:r>
              <w:t>Bio</w:t>
            </w:r>
          </w:p>
        </w:tc>
        <w:tc>
          <w:tcPr>
            <w:tcW w:type="dxa" w:w="2160"/>
          </w:tcPr>
          <w:p>
            <w:r>
              <w:t>Text Area</w:t>
            </w:r>
          </w:p>
        </w:tc>
        <w:tc>
          <w:tcPr>
            <w:tcW w:type="dxa" w:w="2160"/>
          </w:tcPr>
          <w:p>
            <w:r>
              <w:t>Optional field for user description</w:t>
            </w:r>
          </w:p>
        </w:tc>
        <w:tc>
          <w:tcPr>
            <w:tcW w:type="dxa" w:w="2160"/>
          </w:tcPr>
          <w:p/>
        </w:tc>
      </w:tr>
    </w:tbl>
    <w:p>
      <w:pPr>
        <w:spacing w:after="240"/>
      </w:pPr>
    </w:p>
    <w:p>
      <w:pPr>
        <w:spacing w:after="240"/>
      </w:pPr>
    </w:p>
    <w:p>
      <w:pPr>
        <w:pStyle w:val="Heading1Style"/>
        <w:spacing w:after="240"/>
      </w:pPr>
      <w:r>
        <w:rPr>
          <w:shd w:val="clear" w:color="auto" w:fill="cccccc"/>
        </w:rPr>
        <w:t>5. Conclusion</w:t>
      </w:r>
    </w:p>
    <w:p>
      <w:pPr>
        <w:pStyle w:val="Heading3"/>
        <w:jc w:val="left"/>
      </w:pPr>
      <w:r>
        <w:rPr>
          <w:b/>
          <w:sz w:val="24"/>
        </w:rPr>
        <w:t>5. Conclusion</w:t>
      </w:r>
    </w:p>
    <w:p>
      <w:r>
        <w:t>In conclusion, the successful completion of the project requires close collaboration between all stakeholders. Constant communication, adherence to the timeline, and flexibility to adapt to unforeseen challenges are crucial aspects that will ensure the project's success. It is imperative that all parties involved remain committed to their roles and responsibilities to achieve the desired outcomes within the specified timeframe.</w:t>
      </w:r>
    </w:p>
    <w:p>
      <w:r>
        <w:t>Form Structure: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shd w:val="clear" w:color="auto" w:fill="cccccc"/>
              </w:rPr>
              <w:t>User Input</w:t>
            </w:r>
          </w:p>
        </w:tc>
        <w:tc>
          <w:tcPr>
            <w:tcW w:type="dxa" w:w="2160"/>
          </w:tcPr>
          <w:p>
            <w:r>
              <w:rPr>
                <w:b/>
                <w:shd w:val="clear" w:color="auto" w:fill="cccccc"/>
              </w:rPr>
              <w:t>Input Type</w:t>
            </w:r>
          </w:p>
        </w:tc>
        <w:tc>
          <w:tcPr>
            <w:tcW w:type="dxa" w:w="2160"/>
          </w:tcPr>
          <w:p>
            <w:r>
              <w:rPr>
                <w:b/>
                <w:shd w:val="clear" w:color="auto" w:fill="cccccc"/>
              </w:rPr>
              <w:t>Options</w:t>
            </w:r>
          </w:p>
        </w:tc>
        <w:tc>
          <w:tcPr>
            <w:tcW w:type="dxa" w:w="2160"/>
          </w:tcPr>
          <w:p>
            <w:r>
              <w:rPr>
                <w:b/>
                <w:shd w:val="clear" w:color="auto" w:fill="cccccc"/>
              </w:rPr>
              <w:t>Comments</w:t>
            </w:r>
          </w:p>
        </w:tc>
      </w:tr>
      <w:tr>
        <w:tc>
          <w:tcPr>
            <w:tcW w:type="dxa" w:w="2160"/>
          </w:tcPr>
          <w:p>
            <w:r>
              <w:t>----------------</w:t>
            </w:r>
          </w:p>
        </w:tc>
        <w:tc>
          <w:tcPr>
            <w:tcW w:type="dxa" w:w="2160"/>
          </w:tcPr>
          <w:p>
            <w:r>
              <w:t>------------</w:t>
            </w:r>
          </w:p>
        </w:tc>
        <w:tc>
          <w:tcPr>
            <w:tcW w:type="dxa" w:w="2160"/>
          </w:tcPr>
          <w:p>
            <w:r>
              <w:t>---------</w:t>
            </w:r>
          </w:p>
        </w:tc>
        <w:tc>
          <w:tcPr>
            <w:tcW w:type="dxa" w:w="2160"/>
          </w:tcPr>
          <w:p>
            <w:r>
              <w:t>-------------------------------------</w:t>
            </w:r>
          </w:p>
        </w:tc>
      </w:tr>
      <w:tr>
        <w:tc>
          <w:tcPr>
            <w:tcW w:type="dxa" w:w="2160"/>
          </w:tcPr>
          <w:p>
            <w:r>
              <w:t>Project outcomes met</w:t>
            </w:r>
          </w:p>
        </w:tc>
        <w:tc>
          <w:tcPr>
            <w:tcW w:type="dxa" w:w="2160"/>
          </w:tcPr>
          <w:p>
            <w:r>
              <w:t>Checkbox</w:t>
            </w:r>
          </w:p>
        </w:tc>
        <w:tc>
          <w:tcPr>
            <w:tcW w:type="dxa" w:w="2160"/>
          </w:tcPr>
          <w:p>
            <w:r>
              <w:t>Yes / No</w:t>
            </w:r>
          </w:p>
        </w:tc>
        <w:tc>
          <w:tcPr>
            <w:tcW w:type="dxa" w:w="2160"/>
          </w:tcPr>
          <w:p>
            <w:r>
              <w:t>To confirm if project outcomes were achieved</w:t>
            </w:r>
          </w:p>
        </w:tc>
      </w:tr>
      <w:tr>
        <w:tc>
          <w:tcPr>
            <w:tcW w:type="dxa" w:w="2160"/>
          </w:tcPr>
          <w:p>
            <w:r>
              <w:t>Stakeholder feedback</w:t>
            </w:r>
          </w:p>
        </w:tc>
        <w:tc>
          <w:tcPr>
            <w:tcW w:type="dxa" w:w="2160"/>
          </w:tcPr>
          <w:p>
            <w:r>
              <w:t>Text area</w:t>
            </w:r>
          </w:p>
        </w:tc>
        <w:tc>
          <w:tcPr>
            <w:tcW w:type="dxa" w:w="2160"/>
          </w:tcPr>
          <w:p>
            <w:r>
              <w:t>Area to record stakeholder feedback</w:t>
            </w:r>
          </w:p>
        </w:tc>
        <w:tc>
          <w:tcPr>
            <w:tcW w:type="dxa" w:w="2160"/>
          </w:tcPr>
          <w:p/>
        </w:tc>
      </w:tr>
      <w:tr>
        <w:tc>
          <w:tcPr>
            <w:tcW w:type="dxa" w:w="2160"/>
          </w:tcPr>
          <w:p>
            <w:r>
              <w:t>Lessons learned</w:t>
            </w:r>
          </w:p>
        </w:tc>
        <w:tc>
          <w:tcPr>
            <w:tcW w:type="dxa" w:w="2160"/>
          </w:tcPr>
          <w:p>
            <w:r>
              <w:t>Dropdown</w:t>
            </w:r>
          </w:p>
        </w:tc>
        <w:tc>
          <w:tcPr>
            <w:tcW w:type="dxa" w:w="2160"/>
          </w:tcPr>
          <w:p>
            <w:r>
              <w:t>Lessons 1, Lessons 2, Lessons 3</w:t>
            </w:r>
          </w:p>
        </w:tc>
        <w:tc>
          <w:tcPr>
            <w:tcW w:type="dxa" w:w="2160"/>
          </w:tcPr>
          <w:p>
            <w:r>
              <w:t>Select the lesson learned from the dropdown list</w:t>
            </w:r>
          </w:p>
        </w:tc>
      </w:tr>
      <w:tr>
        <w:tc>
          <w:tcPr>
            <w:tcW w:type="dxa" w:w="2160"/>
          </w:tcPr>
          <w:p>
            <w:r>
              <w:t>Overall project rating</w:t>
            </w:r>
          </w:p>
        </w:tc>
        <w:tc>
          <w:tcPr>
            <w:tcW w:type="dxa" w:w="2160"/>
          </w:tcPr>
          <w:p>
            <w:r>
              <w:t>Radio button</w:t>
            </w:r>
          </w:p>
        </w:tc>
        <w:tc>
          <w:tcPr>
            <w:tcW w:type="dxa" w:w="2160"/>
          </w:tcPr>
          <w:p>
            <w:r>
              <w:t>Excellent, Good, Fair, Poor</w:t>
            </w:r>
          </w:p>
        </w:tc>
        <w:tc>
          <w:tcPr>
            <w:tcW w:type="dxa" w:w="2160"/>
          </w:tcPr>
          <w:p>
            <w:r>
              <w:t>Rate the overall project performance</w:t>
            </w:r>
          </w:p>
        </w:tc>
      </w:tr>
    </w:tbl>
    <w:p>
      <w:pPr>
        <w:spacing w:after="240"/>
      </w:pPr>
    </w:p>
    <w:p>
      <w:pPr>
        <w:spacing w:after="240"/>
      </w:pPr>
    </w:p>
    <w:p>
      <w:r>
        <w:br w:type="page"/>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p>
    <w:pPr>
      <w:jc w:val="right"/>
    </w:pPr>
    <w:r>
      <w:rPr>
        <w:rFonts w:ascii="Arial" w:hAnsi="Arial"/>
        <w:color w:val="B7B7B7"/>
        <w:sz w:val="20"/>
      </w:rPr>
      <w:t xml:space="preserve">Page </w:t>
      <w:fldChar w:fldCharType="begin"/>
      <w:instrText>PAGE</w:instrText>
      <w:fldChar w:fldCharType="end"/>
    </w:r>
  </w:p>
  <w:p>
    <w:pPr>
      <w:jc w:val="right"/>
    </w:pPr>
    <w:r>
      <w:rPr>
        <w:rFonts w:ascii="Arial" w:hAnsi="Arial"/>
        <w:color w:val="B7B7B7"/>
        <w:sz w:val="20"/>
      </w:rPr>
      <w:t>© Techuz Infoweb Pvt. Ltd.</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Arial" w:hAnsi="Arial"/>
        <w:color w:val="B7B7B7"/>
        <w:sz w:val="20"/>
      </w:rPr>
      <w:t>Date: 12/07/2024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itleStyle">
    <w:name w:val="Title Style"/>
    <w:rPr>
      <w:rFonts w:ascii="Arial" w:hAnsi="Arial"/>
      <w:b/>
      <w:i w:val="0"/>
      <w:color w:val="00008B"/>
      <w:sz w:val="48"/>
    </w:rPr>
  </w:style>
  <w:style w:type="paragraph" w:customStyle="1" w:styleId="Heading1Style">
    <w:name w:val="Heading1 Style"/>
    <w:rPr>
      <w:rFonts w:ascii="Arial" w:hAnsi="Arial"/>
      <w:b/>
      <w:i w:val="0"/>
      <w:color w:val="000000"/>
      <w:sz w:val="36"/>
    </w:rPr>
  </w:style>
  <w:style w:type="paragraph" w:customStyle="1" w:styleId="Heading2Style">
    <w:name w:val="Heading2 Style"/>
    <w:rPr>
      <w:rFonts w:ascii="Arial" w:hAnsi="Arial"/>
      <w:b/>
      <w:i w:val="0"/>
      <w:color w:val="444444"/>
      <w:sz w:val="32"/>
    </w:rPr>
  </w:style>
  <w:style w:type="paragraph" w:customStyle="1" w:styleId="Heading3Style">
    <w:name w:val="Heading3 Style"/>
    <w:rPr>
      <w:rFonts w:ascii="Arial" w:hAnsi="Arial"/>
      <w:b/>
      <w:i w:val="0"/>
      <w:color w:val="666666"/>
      <w:sz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