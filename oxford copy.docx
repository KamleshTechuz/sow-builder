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Statement of Work</w:t>
      </w:r>
    </w:p>
    <w:p>
      <w:r>
        <w:t>Project Title: Oxford Mtrain Web Application Development</w:t>
      </w:r>
    </w:p>
    <w:p>
      <w:r>
        <w:t>Project Objective:</w:t>
        <w:br/>
        <w:t>The objective of this project is to develop the Oxford Mtrain Web Application, a training platform designed for medical therapists. The primary goal is to provide a user-friendly and secure interface that allows therapists to access training resources through a chatbot. The platform will offer a seamless and enriching user experience, starting from the Login/Signup process to profile completion, email verification, subscription plan selection, access to exercises, role plays with AI chatbot patients, and progress tracking features.</w:t>
      </w:r>
    </w:p>
    <w:p>
      <w:r>
        <w:t>Project Scope:</w:t>
        <w:br/>
        <w:t>1. Design and Development:</w:t>
        <w:br/>
        <w:t xml:space="preserve">   - Develop a user-friendly and secure web application for medical therapists.</w:t>
        <w:br/>
        <w:t xml:space="preserve">   - Implement a ChatGPT chatbot for interactive training sessions.</w:t>
        <w:br/>
        <w:t xml:space="preserve">   - Design a curated list of exercises for therapists to practice.</w:t>
        <w:br/>
        <w:t xml:space="preserve">   - Incorporate role play scenarios between therapist and AI chatbot patients.</w:t>
        <w:br/>
        <w:t xml:space="preserve">   - Enable users to switch between client and supervisor roles during training.</w:t>
        <w:br/>
        <w:t xml:space="preserve">   - Provide the option to switch between voice and text communication for adaptability.</w:t>
      </w:r>
    </w:p>
    <w:p>
      <w:r>
        <w:t>2. Features and Functionality:</w:t>
        <w:br/>
        <w:t xml:space="preserve">   - Login/Signup process with email verification.</w:t>
        <w:br/>
        <w:t xml:space="preserve">   - Subscription plan selection tailored to individual training needs.</w:t>
        <w:br/>
        <w:t xml:space="preserve">   - Access to exercises and role plays.</w:t>
        <w:br/>
        <w:t xml:space="preserve">   - Progress tracking and performance evaluation by ChatGPT supervisors.</w:t>
        <w:br/>
        <w:t xml:space="preserve">   - Ability to export conversations and provide feedback for app improvement.</w:t>
        <w:br/>
        <w:t xml:space="preserve">   - Seamless roleplays with ChatGPT supervisors.</w:t>
        <w:br/>
        <w:t xml:space="preserve">   - Robust profile management for therapists.</w:t>
      </w:r>
    </w:p>
    <w:p>
      <w:r>
        <w:t>3. Deliverables:</w:t>
        <w:br/>
        <w:t xml:space="preserve">   - Fully functional Oxford Mtrain Web Application with all specified features.</w:t>
        <w:br/>
        <w:t xml:space="preserve">   - User guide/documentation for therapists to navigate and utilize the platform effectively.</w:t>
        <w:br/>
        <w:t xml:space="preserve">   - Training sessions and onboarding support for users.</w:t>
      </w:r>
    </w:p>
    <w:p>
      <w:r>
        <w:t>4. Timeline and Milestones:</w:t>
        <w:br/>
        <w:t xml:space="preserve">   - Project Kickoff and Requirement Gathering: Week 1</w:t>
        <w:br/>
        <w:t xml:space="preserve">   - Design and Development Phase: Weeks 2-6</w:t>
        <w:br/>
        <w:t xml:space="preserve">   - Testing and Quality Assurance: Weeks 7-8</w:t>
        <w:br/>
        <w:t xml:space="preserve">   - Training Sessions and User Onboarding: Week 9</w:t>
        <w:br/>
        <w:t xml:space="preserve">   - Final Delivery and Handover: Week 10</w:t>
      </w:r>
    </w:p>
    <w:p>
      <w:r>
        <w:t>5. Acceptance Criteria:</w:t>
        <w:br/>
        <w:t xml:space="preserve">   - The web application must be user-friendly, secure, and responsive.</w:t>
        <w:br/>
        <w:t xml:space="preserve">   - All specified features and functionalities should be implemented as per requirements.</w:t>
        <w:br/>
        <w:t xml:space="preserve">   - The platform must provide a seamless and enriching training experience for therapists.</w:t>
        <w:br/>
        <w:t xml:space="preserve">   - Feedback from therapists and supervisors should be positive regarding usability and effectiveness.</w:t>
      </w:r>
    </w:p>
    <w:p>
      <w:r>
        <w:t>6. Additional Requirements:</w:t>
        <w:br/>
        <w:t xml:space="preserve">   - Regular progress updates and communication with the project team.</w:t>
        <w:br/>
        <w:t xml:space="preserve">   - Flexibility to accommodate any minor changes or updates during the development phase.</w:t>
        <w:br/>
        <w:t xml:space="preserve">   - Adherence to project timeline and budget constraints.</w:t>
      </w:r>
    </w:p>
    <w:p>
      <w:r>
        <w:t>By signing below, the client acknowledges the above project requirements and agrees to proceed with the development of the Oxford Mtrain Web Application as outlined in this Statement of Work.</w:t>
      </w:r>
    </w:p>
    <w:p>
      <w:r>
        <w:t>Client Signature: ______________________ Date: _______________</w:t>
      </w:r>
    </w:p>
    <w:p>
      <w:r>
        <w:t>Project Manager Signature: ______________________ 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