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sz="24" w:space="1" w:color="000000"/>
        </w:pBdr>
      </w:pPr>
    </w:p>
    <w:p>
      <w:pPr>
        <w:pStyle w:val="TitleStyle"/>
        <w:jc w:val="center"/>
      </w:pPr>
      <w:r>
        <w:t>Statement of Work</w:t>
      </w:r>
    </w:p>
    <w:p>
      <w:pPr>
        <w:jc w:val="center"/>
      </w:pPr>
      <w:r>
        <w:rPr>
          <w:b/>
          <w:color w:val="000000"/>
          <w:sz w:val="36"/>
        </w:rPr>
        <w:t>Project Name: Oxford Mtrain</w:t>
      </w:r>
    </w:p>
    <w:p>
      <w:pPr>
        <w:jc w:val="center"/>
      </w:pPr>
      <w:r>
        <w:rPr>
          <w:b/>
          <w:color w:val="000000"/>
          <w:sz w:val="36"/>
        </w:rPr>
        <w:t>Version: version</w:t>
      </w:r>
    </w:p>
    <w:p>
      <w:pPr>
        <w:jc w:val="center"/>
      </w:pPr>
      <w:r>
        <w:rPr>
          <w:b/>
          <w:color w:val="000000"/>
          <w:sz w:val="36"/>
        </w:rPr>
        <w:t>Date: 12/07/2024</w:t>
      </w:r>
    </w:p>
    <w:p>
      <w:pPr>
        <w:jc w:val="center"/>
      </w:pPr>
      <w:r>
        <w:rPr>
          <w:b/>
          <w:color w:val="000000"/>
          <w:sz w:val="36"/>
        </w:rPr>
        <w:t>Company: © Techuz Infoweb Pvt. Ltd.</w:t>
      </w:r>
    </w:p>
    <w:p>
      <w:pPr>
        <w:pBdr>
          <w:top w:val="single" w:sz="24" w:space="1" w:color="000000"/>
        </w:pBdr>
      </w:pPr>
    </w:p>
    <w:p>
      <w:r>
        <w:br w:type="page"/>
      </w:r>
    </w:p>
    <w:p>
      <w:pPr>
        <w:pStyle w:val="Heading1Style"/>
      </w:pPr>
      <w:r>
        <w:t>Table of Contents</w:t>
      </w:r>
    </w:p>
    <w:p>
      <w:pPr>
        <w:pStyle w:val="Heading1Style"/>
        <w:ind w:left="0"/>
      </w:pPr>
      <w:r>
        <w:t>1. Introduction</w:t>
      </w:r>
    </w:p>
    <w:p>
      <w:pPr>
        <w:pStyle w:val="Heading3Style"/>
        <w:ind w:left="480"/>
      </w:pPr>
      <w:r>
        <w:t>a. Objective</w:t>
      </w:r>
    </w:p>
    <w:p>
      <w:pPr>
        <w:pStyle w:val="Heading1Style"/>
        <w:ind w:left="0"/>
      </w:pPr>
      <w:r>
        <w:t>2. Features of Oxford Mtrain Web Application</w:t>
      </w:r>
    </w:p>
    <w:p>
      <w:pPr>
        <w:pStyle w:val="Heading3Style"/>
        <w:ind w:left="480"/>
      </w:pPr>
      <w:r>
        <w:t>a. User Interface</w:t>
      </w:r>
    </w:p>
    <w:p>
      <w:pPr>
        <w:pStyle w:val="Heading3Style"/>
        <w:ind w:left="480"/>
      </w:pPr>
      <w:r>
        <w:t>b. Login/Signup Process</w:t>
      </w:r>
    </w:p>
    <w:p>
      <w:pPr>
        <w:pStyle w:val="Heading3Style"/>
        <w:ind w:left="480"/>
      </w:pPr>
      <w:r>
        <w:t>c. Profile Completion</w:t>
      </w:r>
    </w:p>
    <w:p>
      <w:pPr>
        <w:pStyle w:val="Heading3Style"/>
        <w:ind w:left="480"/>
      </w:pPr>
      <w:r>
        <w:t>1. Email Verification</w:t>
      </w:r>
    </w:p>
    <w:p>
      <w:pPr>
        <w:pStyle w:val="Heading3Style"/>
        <w:ind w:left="480"/>
      </w:pPr>
      <w:r>
        <w:t>d. Subscription Plans</w:t>
      </w:r>
    </w:p>
    <w:p>
      <w:pPr>
        <w:pStyle w:val="Heading3Style"/>
        <w:ind w:left="480"/>
      </w:pPr>
      <w:r>
        <w:t>e. Access to Exercises</w:t>
      </w:r>
    </w:p>
    <w:p>
      <w:pPr>
        <w:pStyle w:val="Heading3Style"/>
        <w:ind w:left="480"/>
      </w:pPr>
      <w:r>
        <w:t>f. Role Plays with AI Chatbot Patients</w:t>
      </w:r>
    </w:p>
    <w:p>
      <w:pPr>
        <w:pStyle w:val="Heading3Style"/>
        <w:ind w:left="480"/>
      </w:pPr>
      <w:r>
        <w:t>1. Client Role</w:t>
      </w:r>
    </w:p>
    <w:p>
      <w:pPr>
        <w:pStyle w:val="Heading3Style"/>
        <w:ind w:left="480"/>
      </w:pPr>
      <w:r>
        <w:t>2. Supervisor Role</w:t>
      </w:r>
    </w:p>
    <w:p>
      <w:pPr>
        <w:pStyle w:val="Heading3Style"/>
        <w:ind w:left="480"/>
      </w:pPr>
      <w:r>
        <w:t>g. Communication Modes</w:t>
      </w:r>
    </w:p>
    <w:p>
      <w:pPr>
        <w:pStyle w:val="Heading3Style"/>
        <w:ind w:left="480"/>
      </w:pPr>
      <w:r>
        <w:t>1. Voice Communication</w:t>
      </w:r>
    </w:p>
    <w:p>
      <w:pPr>
        <w:pStyle w:val="Heading3Style"/>
        <w:ind w:left="480"/>
      </w:pPr>
      <w:r>
        <w:t>2. Text Communication</w:t>
      </w:r>
    </w:p>
    <w:p>
      <w:pPr>
        <w:pStyle w:val="Heading3Style"/>
        <w:ind w:left="480"/>
      </w:pPr>
      <w:r>
        <w:t>h. Progress Tracking</w:t>
      </w:r>
    </w:p>
    <w:p>
      <w:pPr>
        <w:pStyle w:val="Heading3Style"/>
        <w:ind w:left="480"/>
      </w:pPr>
      <w:r>
        <w:t>i. Feedback Mechanism</w:t>
      </w:r>
    </w:p>
    <w:p>
      <w:pPr>
        <w:pStyle w:val="Heading3Style"/>
        <w:ind w:left="480"/>
      </w:pPr>
      <w:r>
        <w:t>j. Exporting Conversations</w:t>
      </w:r>
    </w:p>
    <w:p>
      <w:pPr>
        <w:pStyle w:val="Heading3Style"/>
        <w:ind w:left="480"/>
      </w:pPr>
      <w:r>
        <w:t>k. Roleplays with ChatGPT Supervisors</w:t>
      </w:r>
    </w:p>
    <w:p>
      <w:pPr>
        <w:pStyle w:val="Heading3Style"/>
        <w:ind w:left="480"/>
      </w:pPr>
      <w:r>
        <w:t>l. Profile Management</w:t>
      </w:r>
    </w:p>
    <w:p>
      <w:pPr>
        <w:pStyle w:val="Heading1Style"/>
        <w:ind w:left="0"/>
      </w:pPr>
      <w:r>
        <w:t>3. Conclusion</w:t>
      </w:r>
    </w:p>
    <w:p>
      <w:r>
        <w:br w:type="page"/>
      </w:r>
    </w:p>
    <w:p>
      <w:pPr>
        <w:pStyle w:val="Heading1Style"/>
        <w:spacing w:after="240"/>
      </w:pPr>
      <w:r>
        <w:rPr>
          <w:shd w:val="clear" w:color="auto" w:fill="cccccc"/>
        </w:rPr>
        <w:t>1. Introduction</w:t>
      </w:r>
    </w:p>
    <w:p>
      <w:r/>
      <w:r>
        <w:rPr>
          <w:i/>
        </w:rPr>
      </w:r>
      <w:r>
        <w:t>1. Introduction</w:t>
      </w:r>
      <w:r>
        <w:rPr>
          <w:i/>
        </w:rPr>
      </w:r>
    </w:p>
    <w:p>
      <w:r>
        <w:t>The purpose of this Statement of Work (SOW) is to outline the scope, deliverables, timeline, and responsibilities for the project titled [Project Name]. This SOW serves as a formal agreement between [Client Name] and [Company Name] regarding the project outlined herein.</w:t>
      </w:r>
    </w:p>
    <w:p>
      <w:r>
        <w:t>The objectives of this project are to [list specific objectives/goals], which align with the overall strategic goals of [Client Name]. By adhering to the terms outlined in this document, both parties aim to ensure successful project completion within the defined parameters.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Project Title</w:t>
            </w:r>
          </w:p>
        </w:tc>
        <w:tc>
          <w:tcPr>
            <w:tcW w:type="dxa" w:w="2160"/>
          </w:tcPr>
          <w:p>
            <w:r>
              <w:t>Text</w:t>
            </w:r>
          </w:p>
        </w:tc>
        <w:tc>
          <w:tcPr>
            <w:tcW w:type="dxa" w:w="2160"/>
          </w:tcPr>
          <w:p>
            <w:r>
              <w:t>Please provide a descriptive title for the project.</w:t>
            </w:r>
          </w:p>
        </w:tc>
        <w:tc>
          <w:tcPr>
            <w:tcW w:type="dxa" w:w="2160"/>
          </w:tcPr>
          <w:p/>
        </w:tc>
      </w:tr>
      <w:tr>
        <w:tc>
          <w:tcPr>
            <w:tcW w:type="dxa" w:w="2160"/>
          </w:tcPr>
          <w:p>
            <w:r>
              <w:t>Start Date</w:t>
            </w:r>
          </w:p>
        </w:tc>
        <w:tc>
          <w:tcPr>
            <w:tcW w:type="dxa" w:w="2160"/>
          </w:tcPr>
          <w:p>
            <w:r>
              <w:t>Date</w:t>
            </w:r>
          </w:p>
        </w:tc>
        <w:tc>
          <w:tcPr>
            <w:tcW w:type="dxa" w:w="2160"/>
          </w:tcPr>
          <w:p>
            <w:r>
              <w:t>Select the project start date.</w:t>
            </w:r>
          </w:p>
        </w:tc>
        <w:tc>
          <w:tcPr>
            <w:tcW w:type="dxa" w:w="2160"/>
          </w:tcPr>
          <w:p/>
        </w:tc>
      </w:tr>
      <w:tr>
        <w:tc>
          <w:tcPr>
            <w:tcW w:type="dxa" w:w="2160"/>
          </w:tcPr>
          <w:p>
            <w:r>
              <w:t>End Date</w:t>
            </w:r>
          </w:p>
        </w:tc>
        <w:tc>
          <w:tcPr>
            <w:tcW w:type="dxa" w:w="2160"/>
          </w:tcPr>
          <w:p>
            <w:r>
              <w:t>Date</w:t>
            </w:r>
          </w:p>
        </w:tc>
        <w:tc>
          <w:tcPr>
            <w:tcW w:type="dxa" w:w="2160"/>
          </w:tcPr>
          <w:p>
            <w:r>
              <w:t>Select the project end date.</w:t>
            </w:r>
          </w:p>
        </w:tc>
        <w:tc>
          <w:tcPr>
            <w:tcW w:type="dxa" w:w="2160"/>
          </w:tcPr>
          <w:p/>
        </w:tc>
      </w:tr>
      <w:tr>
        <w:tc>
          <w:tcPr>
            <w:tcW w:type="dxa" w:w="2160"/>
          </w:tcPr>
          <w:p>
            <w:r>
              <w:t>Project Manager</w:t>
            </w:r>
          </w:p>
        </w:tc>
        <w:tc>
          <w:tcPr>
            <w:tcW w:type="dxa" w:w="2160"/>
          </w:tcPr>
          <w:p>
            <w:r>
              <w:t>Dropdown</w:t>
            </w:r>
          </w:p>
        </w:tc>
        <w:tc>
          <w:tcPr>
            <w:tcW w:type="dxa" w:w="2160"/>
          </w:tcPr>
          <w:p>
            <w:r>
              <w:t>Names</w:t>
            </w:r>
          </w:p>
        </w:tc>
        <w:tc>
          <w:tcPr>
            <w:tcW w:type="dxa" w:w="2160"/>
          </w:tcPr>
          <w:p>
            <w:r>
              <w:t>Choose the project manager from the list of options.</w:t>
            </w:r>
          </w:p>
        </w:tc>
      </w:tr>
      <w:tr>
        <w:tc>
          <w:tcPr>
            <w:tcW w:type="dxa" w:w="2160"/>
          </w:tcPr>
          <w:p>
            <w:r>
              <w:t>Budget Allocation</w:t>
            </w:r>
          </w:p>
        </w:tc>
        <w:tc>
          <w:tcPr>
            <w:tcW w:type="dxa" w:w="2160"/>
          </w:tcPr>
          <w:p>
            <w:r>
              <w:t>Number</w:t>
            </w:r>
          </w:p>
        </w:tc>
        <w:tc>
          <w:tcPr>
            <w:tcW w:type="dxa" w:w="2160"/>
          </w:tcPr>
          <w:p>
            <w:r>
              <w:t>Enter the budget allocated for the project.</w:t>
            </w:r>
          </w:p>
        </w:tc>
        <w:tc>
          <w:tcPr>
            <w:tcW w:type="dxa" w:w="2160"/>
          </w:tcPr>
          <w:p/>
        </w:tc>
      </w:tr>
    </w:tbl>
    <w:p>
      <w:pPr>
        <w:spacing w:after="240"/>
      </w:pPr>
    </w:p>
    <w:p>
      <w:pPr>
        <w:spacing w:after="240"/>
      </w:pPr>
    </w:p>
    <w:p>
      <w:r>
        <w:br w:type="page"/>
      </w:r>
    </w:p>
    <w:p>
      <w:pPr>
        <w:pStyle w:val="Heading3Style"/>
        <w:spacing w:after="240"/>
      </w:pPr>
      <w:r>
        <w:rPr>
          <w:shd w:val="clear" w:color="auto" w:fill="cccccc"/>
        </w:rPr>
        <w:t>a. Objective</w:t>
      </w:r>
    </w:p>
    <w:p>
      <w:r/>
      <w:r>
        <w:rPr>
          <w:i/>
        </w:rPr>
      </w:r>
      <w:r>
        <w:t>Objective:</w:t>
      </w:r>
      <w:r>
        <w:rPr>
          <w:i/>
        </w:rPr>
      </w:r>
    </w:p>
    <w:p>
      <w:r>
        <w:t>The objective of this Statement of Work (SOW) is to outline the scope of work, responsibilities, deliverables, and timelines for the project named [Project Name]. This document aims to define clear project objectives, requirements, and expectations for all parties involved to ensure successful project completion.</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Project Name</w:t>
            </w:r>
          </w:p>
        </w:tc>
        <w:tc>
          <w:tcPr>
            <w:tcW w:type="dxa" w:w="2160"/>
          </w:tcPr>
          <w:p>
            <w:r>
              <w:t>Text</w:t>
            </w:r>
          </w:p>
        </w:tc>
        <w:tc>
          <w:tcPr>
            <w:tcW w:type="dxa" w:w="2160"/>
          </w:tcPr>
          <w:p>
            <w:r>
              <w:t>Name of the project being referred to</w:t>
            </w:r>
          </w:p>
        </w:tc>
        <w:tc>
          <w:tcPr>
            <w:tcW w:type="dxa" w:w="2160"/>
          </w:tcPr>
          <w:p/>
        </w:tc>
      </w:tr>
      <w:tr>
        <w:tc>
          <w:tcPr>
            <w:tcW w:type="dxa" w:w="2160"/>
          </w:tcPr>
          <w:p>
            <w:r>
              <w:t>Project Owner</w:t>
            </w:r>
          </w:p>
        </w:tc>
        <w:tc>
          <w:tcPr>
            <w:tcW w:type="dxa" w:w="2160"/>
          </w:tcPr>
          <w:p>
            <w:r>
              <w:t>Text</w:t>
            </w:r>
          </w:p>
        </w:tc>
        <w:tc>
          <w:tcPr>
            <w:tcW w:type="dxa" w:w="2160"/>
          </w:tcPr>
          <w:p>
            <w:r>
              <w:t>Name of the individual responsible for the project</w:t>
            </w:r>
          </w:p>
        </w:tc>
        <w:tc>
          <w:tcPr>
            <w:tcW w:type="dxa" w:w="2160"/>
          </w:tcPr>
          <w:p/>
        </w:tc>
      </w:tr>
      <w:tr>
        <w:tc>
          <w:tcPr>
            <w:tcW w:type="dxa" w:w="2160"/>
          </w:tcPr>
          <w:p>
            <w:r>
              <w:t>Project Start Date</w:t>
            </w:r>
          </w:p>
        </w:tc>
        <w:tc>
          <w:tcPr>
            <w:tcW w:type="dxa" w:w="2160"/>
          </w:tcPr>
          <w:p>
            <w:r>
              <w:t>Date</w:t>
            </w:r>
          </w:p>
        </w:tc>
        <w:tc>
          <w:tcPr>
            <w:tcW w:type="dxa" w:w="2160"/>
          </w:tcPr>
          <w:p>
            <w:r>
              <w:t>Estimated start date of the project</w:t>
            </w:r>
          </w:p>
        </w:tc>
        <w:tc>
          <w:tcPr>
            <w:tcW w:type="dxa" w:w="2160"/>
          </w:tcPr>
          <w:p/>
        </w:tc>
      </w:tr>
      <w:tr>
        <w:tc>
          <w:tcPr>
            <w:tcW w:type="dxa" w:w="2160"/>
          </w:tcPr>
          <w:p>
            <w:r>
              <w:t>Project End Date</w:t>
            </w:r>
          </w:p>
        </w:tc>
        <w:tc>
          <w:tcPr>
            <w:tcW w:type="dxa" w:w="2160"/>
          </w:tcPr>
          <w:p>
            <w:r>
              <w:t>Date</w:t>
            </w:r>
          </w:p>
        </w:tc>
        <w:tc>
          <w:tcPr>
            <w:tcW w:type="dxa" w:w="2160"/>
          </w:tcPr>
          <w:p>
            <w:r>
              <w:t>Estimated end date of the project</w:t>
            </w:r>
          </w:p>
        </w:tc>
        <w:tc>
          <w:tcPr>
            <w:tcW w:type="dxa" w:w="2160"/>
          </w:tcPr>
          <w:p/>
        </w:tc>
      </w:tr>
      <w:tr>
        <w:tc>
          <w:tcPr>
            <w:tcW w:type="dxa" w:w="2160"/>
          </w:tcPr>
          <w:p>
            <w:r>
              <w:t>Stakeholders</w:t>
            </w:r>
          </w:p>
        </w:tc>
        <w:tc>
          <w:tcPr>
            <w:tcW w:type="dxa" w:w="2160"/>
          </w:tcPr>
          <w:p>
            <w:r>
              <w:t>Text</w:t>
            </w:r>
          </w:p>
        </w:tc>
        <w:tc>
          <w:tcPr>
            <w:tcW w:type="dxa" w:w="2160"/>
          </w:tcPr>
          <w:p>
            <w:r>
              <w:t>List of key stakeholders for the project</w:t>
            </w:r>
          </w:p>
        </w:tc>
        <w:tc>
          <w:tcPr>
            <w:tcW w:type="dxa" w:w="2160"/>
          </w:tcPr>
          <w:p/>
        </w:tc>
      </w:tr>
    </w:tbl>
    <w:p>
      <w:pPr>
        <w:spacing w:after="240"/>
      </w:pPr>
    </w:p>
    <w:p>
      <w:pPr>
        <w:spacing w:after="240"/>
      </w:pPr>
    </w:p>
    <w:p>
      <w:pPr>
        <w:pStyle w:val="Heading1Style"/>
        <w:spacing w:after="240"/>
      </w:pPr>
      <w:r>
        <w:rPr>
          <w:shd w:val="clear" w:color="auto" w:fill="cccccc"/>
        </w:rPr>
        <w:t>2. Features of Oxford Mtrain Web Application</w:t>
      </w:r>
    </w:p>
    <w:p>
      <w:r/>
      <w:r>
        <w:rPr>
          <w:i/>
        </w:rPr>
      </w:r>
      <w:r>
        <w:t>2. Features of Oxford Mtrain Web Application</w:t>
      </w:r>
      <w:r>
        <w:rPr>
          <w:i/>
        </w:rPr>
      </w:r>
    </w:p>
    <w:p>
      <w:r>
        <w:t>The Oxford Mtrain web application is designed to provide a seamless and efficient training experience for users. The following features are included in the application:</w:t>
      </w:r>
    </w:p>
    <w:p>
      <w:r>
        <w:t xml:space="preserve">1. </w:t>
      </w:r>
      <w:r>
        <w:rPr>
          <w:i/>
        </w:rPr>
      </w:r>
      <w:r>
        <w:t>User Authentication</w:t>
      </w:r>
      <w:r>
        <w:rPr>
          <w:i/>
        </w:rPr>
      </w:r>
      <w:r>
        <w:t>: Secure login functionality for authorized users to access training materials.</w:t>
      </w:r>
    </w:p>
    <w:p>
      <w:r>
        <w:t xml:space="preserve">2. </w:t>
      </w:r>
      <w:r>
        <w:rPr>
          <w:i/>
        </w:rPr>
      </w:r>
      <w:r>
        <w:t>Course Catalog</w:t>
      </w:r>
      <w:r>
        <w:rPr>
          <w:i/>
        </w:rPr>
      </w:r>
      <w:r>
        <w:t>: An organized catalog of available courses with detailed descriptions, duration, and prerequisites.</w:t>
      </w:r>
    </w:p>
    <w:p>
      <w:r>
        <w:t xml:space="preserve">3. </w:t>
      </w:r>
      <w:r>
        <w:rPr>
          <w:i/>
        </w:rPr>
      </w:r>
      <w:r>
        <w:t>Progress Tracking</w:t>
      </w:r>
      <w:r>
        <w:rPr>
          <w:i/>
        </w:rPr>
      </w:r>
      <w:r>
        <w:t>: Ability for users to track their progress within each course, including completed modules and quizzes.</w:t>
      </w:r>
    </w:p>
    <w:p>
      <w:r>
        <w:t xml:space="preserve">4. </w:t>
      </w:r>
      <w:r>
        <w:rPr>
          <w:i/>
        </w:rPr>
      </w:r>
      <w:r>
        <w:t>Interactive Modules</w:t>
      </w:r>
      <w:r>
        <w:rPr>
          <w:i/>
        </w:rPr>
      </w:r>
      <w:r>
        <w:t>: Engaging multimedia modules, including videos, quizzes, and interactive exercises.</w:t>
      </w:r>
    </w:p>
    <w:p>
      <w:r>
        <w:t xml:space="preserve">5. </w:t>
      </w:r>
      <w:r>
        <w:rPr>
          <w:i/>
        </w:rPr>
      </w:r>
      <w:r>
        <w:t>Discussion Forums</w:t>
      </w:r>
      <w:r>
        <w:rPr>
          <w:i/>
        </w:rPr>
      </w:r>
      <w:r>
        <w:t>: Platform for users to engage in discussions, ask questions, and collaborate with other learners.</w:t>
      </w:r>
    </w:p>
    <w:p>
      <w:r>
        <w:t xml:space="preserve">6. </w:t>
      </w:r>
      <w:r>
        <w:rPr>
          <w:i/>
        </w:rPr>
      </w:r>
      <w:r>
        <w:t>Certificates</w:t>
      </w:r>
      <w:r>
        <w:rPr>
          <w:i/>
        </w:rPr>
      </w:r>
      <w:r>
        <w:t>: Automated issuance of certificates upon successful completion of courses.</w:t>
      </w:r>
    </w:p>
    <w:p>
      <w:r>
        <w:t xml:space="preserve">7. </w:t>
      </w:r>
      <w:r>
        <w:rPr>
          <w:i/>
        </w:rPr>
      </w:r>
      <w:r>
        <w:t>Notifications</w:t>
      </w:r>
      <w:r>
        <w:rPr>
          <w:i/>
        </w:rPr>
      </w:r>
      <w:r>
        <w:t>: Alerts and notifications for upcoming courses, deadlines, and important updates.</w:t>
      </w:r>
    </w:p>
    <w:p>
      <w:r>
        <w:t xml:space="preserve">8. </w:t>
      </w:r>
      <w:r>
        <w:rPr>
          <w:i/>
        </w:rPr>
      </w:r>
      <w:r>
        <w:t>Feedback System</w:t>
      </w:r>
      <w:r>
        <w:rPr>
          <w:i/>
        </w:rPr>
      </w:r>
      <w:r>
        <w:t>: Feature to provide feedback on courses, trainers, and overall user experience.</w:t>
      </w:r>
    </w:p>
    <w:p>
      <w:r>
        <w:t xml:space="preserve">9. </w:t>
      </w:r>
      <w:r>
        <w:rPr>
          <w:i/>
        </w:rPr>
      </w:r>
      <w:r>
        <w:t>Accessibility</w:t>
      </w:r>
      <w:r>
        <w:rPr>
          <w:i/>
        </w:rPr>
      </w:r>
      <w:r>
        <w:t>: Ensuring the web application is accessible to all users, including those with disabilities.</w:t>
      </w:r>
    </w:p>
    <w:p>
      <w:r>
        <w:t xml:space="preserve">10. </w:t>
      </w:r>
      <w:r>
        <w:rPr>
          <w:i/>
        </w:rPr>
      </w:r>
      <w:r>
        <w:t>Mobile Responsiveness</w:t>
      </w:r>
      <w:r>
        <w:rPr>
          <w:i/>
        </w:rPr>
      </w:r>
      <w:r>
        <w:t>: Optimized for use on various devices, including smartphones and tablets.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Username</w:t>
            </w:r>
          </w:p>
        </w:tc>
        <w:tc>
          <w:tcPr>
            <w:tcW w:type="dxa" w:w="2160"/>
          </w:tcPr>
          <w:p>
            <w:r>
              <w:t>Text</w:t>
            </w:r>
          </w:p>
        </w:tc>
        <w:tc>
          <w:tcPr>
            <w:tcW w:type="dxa" w:w="2160"/>
          </w:tcPr>
          <w:p>
            <w:r>
              <w:t>N/A</w:t>
            </w:r>
          </w:p>
        </w:tc>
        <w:tc>
          <w:tcPr>
            <w:tcW w:type="dxa" w:w="2160"/>
          </w:tcPr>
          <w:p>
            <w:r>
              <w:t>Required field</w:t>
            </w:r>
          </w:p>
        </w:tc>
      </w:tr>
      <w:tr>
        <w:tc>
          <w:tcPr>
            <w:tcW w:type="dxa" w:w="2160"/>
          </w:tcPr>
          <w:p>
            <w:r>
              <w:t>Password</w:t>
            </w:r>
          </w:p>
        </w:tc>
        <w:tc>
          <w:tcPr>
            <w:tcW w:type="dxa" w:w="2160"/>
          </w:tcPr>
          <w:p>
            <w:r>
              <w:t>Password</w:t>
            </w:r>
          </w:p>
        </w:tc>
        <w:tc>
          <w:tcPr>
            <w:tcW w:type="dxa" w:w="2160"/>
          </w:tcPr>
          <w:p>
            <w:r>
              <w:t>N/A</w:t>
            </w:r>
          </w:p>
        </w:tc>
        <w:tc>
          <w:tcPr>
            <w:tcW w:type="dxa" w:w="2160"/>
          </w:tcPr>
          <w:p>
            <w:r>
              <w:t>Required field</w:t>
            </w:r>
          </w:p>
        </w:tc>
      </w:tr>
      <w:tr>
        <w:tc>
          <w:tcPr>
            <w:tcW w:type="dxa" w:w="2160"/>
          </w:tcPr>
          <w:p>
            <w:r>
              <w:t>Course Selection</w:t>
            </w:r>
          </w:p>
        </w:tc>
        <w:tc>
          <w:tcPr>
            <w:tcW w:type="dxa" w:w="2160"/>
          </w:tcPr>
          <w:p>
            <w:r>
              <w:t>Dropdown</w:t>
            </w:r>
          </w:p>
        </w:tc>
        <w:tc>
          <w:tcPr>
            <w:tcW w:type="dxa" w:w="2160"/>
          </w:tcPr>
          <w:p>
            <w:r>
              <w:t>List of courses</w:t>
            </w:r>
          </w:p>
        </w:tc>
        <w:tc>
          <w:tcPr>
            <w:tcW w:type="dxa" w:w="2160"/>
          </w:tcPr>
          <w:p>
            <w:r>
              <w:t>Users can select courses from the dropdown list</w:t>
            </w:r>
          </w:p>
        </w:tc>
      </w:tr>
      <w:tr>
        <w:tc>
          <w:tcPr>
            <w:tcW w:type="dxa" w:w="2160"/>
          </w:tcPr>
          <w:p>
            <w:r>
              <w:t>Feedback</w:t>
            </w:r>
          </w:p>
        </w:tc>
        <w:tc>
          <w:tcPr>
            <w:tcW w:type="dxa" w:w="2160"/>
          </w:tcPr>
          <w:p>
            <w:r>
              <w:t>Textarea</w:t>
            </w:r>
          </w:p>
        </w:tc>
        <w:tc>
          <w:tcPr>
            <w:tcW w:type="dxa" w:w="2160"/>
          </w:tcPr>
          <w:p>
            <w:r>
              <w:t>N/A</w:t>
            </w:r>
          </w:p>
        </w:tc>
        <w:tc>
          <w:tcPr>
            <w:tcW w:type="dxa" w:w="2160"/>
          </w:tcPr>
          <w:p>
            <w:r>
              <w:t>Users can provide detailed feedback</w:t>
            </w:r>
          </w:p>
        </w:tc>
      </w:tr>
      <w:tr>
        <w:tc>
          <w:tcPr>
            <w:tcW w:type="dxa" w:w="2160"/>
          </w:tcPr>
          <w:p>
            <w:r>
              <w:t>Agree to Terms</w:t>
            </w:r>
          </w:p>
        </w:tc>
        <w:tc>
          <w:tcPr>
            <w:tcW w:type="dxa" w:w="2160"/>
          </w:tcPr>
          <w:p>
            <w:r>
              <w:t>Checkbox</w:t>
            </w:r>
          </w:p>
        </w:tc>
        <w:tc>
          <w:tcPr>
            <w:tcW w:type="dxa" w:w="2160"/>
          </w:tcPr>
          <w:p>
            <w:r>
              <w:t>Agree</w:t>
            </w:r>
          </w:p>
        </w:tc>
        <w:tc>
          <w:tcPr>
            <w:tcW w:type="dxa" w:w="2160"/>
          </w:tcPr>
          <w:p>
            <w:r>
              <w:t>Users must agree to terms before proceeding</w:t>
            </w:r>
          </w:p>
        </w:tc>
      </w:tr>
    </w:tbl>
    <w:p>
      <w:pPr>
        <w:spacing w:after="240"/>
      </w:pPr>
    </w:p>
    <w:p>
      <w:pPr>
        <w:spacing w:after="240"/>
      </w:pPr>
    </w:p>
    <w:p>
      <w:r>
        <w:br w:type="page"/>
      </w:r>
    </w:p>
    <w:p>
      <w:pPr>
        <w:pStyle w:val="Heading3Style"/>
        <w:spacing w:after="240"/>
      </w:pPr>
      <w:r>
        <w:rPr>
          <w:shd w:val="clear" w:color="auto" w:fill="cccccc"/>
        </w:rPr>
        <w:t>a. User Interface</w:t>
      </w:r>
    </w:p>
    <w:p>
      <w:r/>
      <w:r>
        <w:rPr>
          <w:i/>
        </w:rPr>
      </w:r>
      <w:r>
        <w:t>User Interface</w:t>
      </w:r>
      <w:r>
        <w:rPr>
          <w:i/>
        </w:rPr>
      </w:r>
    </w:p>
    <w:p>
      <w:r>
        <w:t>The User Interface section of this project will focus on designing an intuitive and user-friendly interface that enhances the overall user experience. The goal is to create a visually appealing interface that is easy to navigate and provides users with a seamless interaction with the system.</w:t>
      </w:r>
    </w:p>
    <w:p>
      <w:r>
        <w:t>Key components of the User Interface design will include:</w:t>
      </w:r>
    </w:p>
    <w:p>
      <w:r>
        <w:t xml:space="preserve">1. </w:t>
      </w:r>
      <w:r>
        <w:rPr>
          <w:i/>
        </w:rPr>
      </w:r>
      <w:r>
        <w:t>Visual Design</w:t>
      </w:r>
      <w:r>
        <w:rPr>
          <w:i/>
        </w:rPr>
      </w:r>
      <w:r>
        <w:t>: The UI will have a modern and clean design aesthetic with a consistent color scheme and typography to ensure a cohesive look and feel throughout the platform.</w:t>
      </w:r>
    </w:p>
    <w:p>
      <w:r>
        <w:t xml:space="preserve">2. </w:t>
      </w:r>
      <w:r>
        <w:rPr>
          <w:i/>
        </w:rPr>
      </w:r>
      <w:r>
        <w:t>Navigation</w:t>
      </w:r>
      <w:r>
        <w:rPr>
          <w:i/>
        </w:rPr>
      </w:r>
      <w:r>
        <w:t>: Clear and intuitive navigation menus and buttons will be implemented to help users easily move around the platform and access different features and functionalities.</w:t>
      </w:r>
    </w:p>
    <w:p>
      <w:r>
        <w:t xml:space="preserve">3. </w:t>
      </w:r>
      <w:r>
        <w:rPr>
          <w:i/>
        </w:rPr>
      </w:r>
      <w:r>
        <w:t>Responsive Design</w:t>
      </w:r>
      <w:r>
        <w:rPr>
          <w:i/>
        </w:rPr>
      </w:r>
      <w:r>
        <w:t>: The UI will be responsive to ensure optimal viewing and interaction experience across a wide range of devices, including desktops, tablets, and mobile phones.</w:t>
      </w:r>
    </w:p>
    <w:p>
      <w:r>
        <w:t xml:space="preserve">4. </w:t>
      </w:r>
      <w:r>
        <w:rPr>
          <w:i/>
        </w:rPr>
      </w:r>
      <w:r>
        <w:t>Interactive Elements</w:t>
      </w:r>
      <w:r>
        <w:rPr>
          <w:i/>
        </w:rPr>
      </w:r>
      <w:r>
        <w:t>: Interactive elements such as animations, hover effects, and feedback mechanisms will be incorporated to engage users and provide visual cues for their actions.</w:t>
      </w:r>
    </w:p>
    <w:p>
      <w:r>
        <w:t xml:space="preserve">5. </w:t>
      </w:r>
      <w:r>
        <w:rPr>
          <w:i/>
        </w:rPr>
      </w:r>
      <w:r>
        <w:t>Accessibility</w:t>
      </w:r>
      <w:r>
        <w:rPr>
          <w:i/>
        </w:rPr>
      </w:r>
      <w:r>
        <w:t>: The UI design will take into consideration accessibility standards to ensure that all users, including those with disabilities, can access and navigate the platform effectively.</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Username</w:t>
            </w:r>
          </w:p>
        </w:tc>
        <w:tc>
          <w:tcPr>
            <w:tcW w:type="dxa" w:w="2160"/>
          </w:tcPr>
          <w:p>
            <w:r>
              <w:t>Text</w:t>
            </w:r>
          </w:p>
        </w:tc>
        <w:tc>
          <w:tcPr>
            <w:tcW w:type="dxa" w:w="2160"/>
          </w:tcPr>
          <w:p>
            <w:r>
              <w:t>Required field</w:t>
            </w:r>
          </w:p>
        </w:tc>
        <w:tc>
          <w:tcPr>
            <w:tcW w:type="dxa" w:w="2160"/>
          </w:tcPr>
          <w:p/>
        </w:tc>
      </w:tr>
      <w:tr>
        <w:tc>
          <w:tcPr>
            <w:tcW w:type="dxa" w:w="2160"/>
          </w:tcPr>
          <w:p>
            <w:r>
              <w:t>Password</w:t>
            </w:r>
          </w:p>
        </w:tc>
        <w:tc>
          <w:tcPr>
            <w:tcW w:type="dxa" w:w="2160"/>
          </w:tcPr>
          <w:p>
            <w:r>
              <w:t>Password</w:t>
            </w:r>
          </w:p>
        </w:tc>
        <w:tc>
          <w:tcPr>
            <w:tcW w:type="dxa" w:w="2160"/>
          </w:tcPr>
          <w:p>
            <w:r>
              <w:t>Required field</w:t>
            </w:r>
          </w:p>
        </w:tc>
        <w:tc>
          <w:tcPr>
            <w:tcW w:type="dxa" w:w="2160"/>
          </w:tcPr>
          <w:p/>
        </w:tc>
      </w:tr>
      <w:tr>
        <w:tc>
          <w:tcPr>
            <w:tcW w:type="dxa" w:w="2160"/>
          </w:tcPr>
          <w:p>
            <w:r>
              <w:t>Email</w:t>
            </w:r>
          </w:p>
        </w:tc>
        <w:tc>
          <w:tcPr>
            <w:tcW w:type="dxa" w:w="2160"/>
          </w:tcPr>
          <w:p>
            <w:r>
              <w:t>Email</w:t>
            </w:r>
          </w:p>
        </w:tc>
        <w:tc>
          <w:tcPr>
            <w:tcW w:type="dxa" w:w="2160"/>
          </w:tcPr>
          <w:p>
            <w:r>
              <w:t>Required field</w:t>
            </w:r>
          </w:p>
        </w:tc>
        <w:tc>
          <w:tcPr>
            <w:tcW w:type="dxa" w:w="2160"/>
          </w:tcPr>
          <w:p/>
        </w:tc>
      </w:tr>
      <w:tr>
        <w:tc>
          <w:tcPr>
            <w:tcW w:type="dxa" w:w="2160"/>
          </w:tcPr>
          <w:p>
            <w:r>
              <w:t>Date of Birth</w:t>
            </w:r>
          </w:p>
        </w:tc>
        <w:tc>
          <w:tcPr>
            <w:tcW w:type="dxa" w:w="2160"/>
          </w:tcPr>
          <w:p>
            <w:r>
              <w:t>Date</w:t>
            </w:r>
          </w:p>
        </w:tc>
        <w:tc>
          <w:tcPr>
            <w:tcW w:type="dxa" w:w="2160"/>
          </w:tcPr>
          <w:p/>
        </w:tc>
        <w:tc>
          <w:tcPr>
            <w:tcW w:type="dxa" w:w="2160"/>
          </w:tcPr>
          <w:p/>
        </w:tc>
      </w:tr>
      <w:tr>
        <w:tc>
          <w:tcPr>
            <w:tcW w:type="dxa" w:w="2160"/>
          </w:tcPr>
          <w:p>
            <w:r>
              <w:t>Profile Picture</w:t>
            </w:r>
          </w:p>
        </w:tc>
        <w:tc>
          <w:tcPr>
            <w:tcW w:type="dxa" w:w="2160"/>
          </w:tcPr>
          <w:p>
            <w:r>
              <w:t>File Upload</w:t>
            </w:r>
          </w:p>
        </w:tc>
        <w:tc>
          <w:tcPr>
            <w:tcW w:type="dxa" w:w="2160"/>
          </w:tcPr>
          <w:p>
            <w:r>
              <w:t>JPEG/PNG format only</w:t>
            </w:r>
          </w:p>
        </w:tc>
        <w:tc>
          <w:tcPr>
            <w:tcW w:type="dxa" w:w="2160"/>
          </w:tcPr>
          <w:p/>
        </w:tc>
      </w:tr>
    </w:tbl>
    <w:p>
      <w:pPr>
        <w:spacing w:after="240"/>
      </w:pPr>
    </w:p>
    <w:p>
      <w:pPr>
        <w:spacing w:after="240"/>
      </w:pPr>
    </w:p>
    <w:p>
      <w:pPr>
        <w:pStyle w:val="Heading3Style"/>
        <w:spacing w:after="240"/>
      </w:pPr>
      <w:r>
        <w:rPr>
          <w:shd w:val="clear" w:color="auto" w:fill="cccccc"/>
        </w:rPr>
        <w:t>b. Login/Signup Process</w:t>
      </w:r>
    </w:p>
    <w:p>
      <w:r/>
      <w:r>
        <w:rPr>
          <w:i/>
        </w:rPr>
      </w:r>
      <w:r>
        <w:t>b. Login/Signup Process</w:t>
      </w:r>
      <w:r>
        <w:rPr>
          <w:i/>
        </w:rPr>
      </w:r>
    </w:p>
    <w:p>
      <w:r>
        <w:t>The Login/Signup process is a critical part of the system's user access functionality. Users will need to have a seamless experience when registering a new account or logging into an existing one. The process should be intuitive, secure, and efficient to ensure a positive user experience.</w:t>
      </w:r>
    </w:p>
    <w:p>
      <w:r>
        <w:t>Key components of the Login/Signup process include:</w:t>
      </w:r>
    </w:p>
    <w:p>
      <w:r>
        <w:t xml:space="preserve">1. </w:t>
      </w:r>
      <w:r>
        <w:rPr>
          <w:i/>
        </w:rPr>
      </w:r>
      <w:r>
        <w:t>Registration Page</w:t>
      </w:r>
      <w:r>
        <w:rPr>
          <w:i/>
        </w:rPr>
      </w:r>
      <w:r>
        <w:t>: Users who are new to the system will need to provide their details to create a new account. This typically includes fields such as full name, email address, password, and possibly additional information depending on the system's requirements.</w:t>
      </w:r>
    </w:p>
    <w:p>
      <w:r>
        <w:t xml:space="preserve">2. </w:t>
      </w:r>
      <w:r>
        <w:rPr>
          <w:i/>
        </w:rPr>
      </w:r>
      <w:r>
        <w:t>Login Page</w:t>
      </w:r>
      <w:r>
        <w:rPr>
          <w:i/>
        </w:rPr>
      </w:r>
      <w:r>
        <w:t>: Existing users will need to enter their login credentials, usually their email address or username along with their password, to access the system.</w:t>
      </w:r>
    </w:p>
    <w:p>
      <w:r>
        <w:t xml:space="preserve">3. </w:t>
      </w:r>
      <w:r>
        <w:rPr>
          <w:i/>
        </w:rPr>
      </w:r>
      <w:r>
        <w:t>Password Reset</w:t>
      </w:r>
      <w:r>
        <w:rPr>
          <w:i/>
        </w:rPr>
      </w:r>
      <w:r>
        <w:t>: A mechanism should be in place for users to reset their passwords if they forget them. This may involve verifying their identity through email verification or security questions.</w:t>
      </w:r>
    </w:p>
    <w:p>
      <w:r>
        <w:t xml:space="preserve">4. </w:t>
      </w:r>
      <w:r>
        <w:rPr>
          <w:i/>
        </w:rPr>
      </w:r>
      <w:r>
        <w:t>Social Login Options</w:t>
      </w:r>
      <w:r>
        <w:rPr>
          <w:i/>
        </w:rPr>
      </w:r>
      <w:r>
        <w:t>: To enhance user convenience, social login options such as signing in with Google or Facebook can be included as alternatives to a traditional username/password login.</w:t>
      </w:r>
    </w:p>
    <w:p>
      <w:r>
        <w:t xml:space="preserve">5. </w:t>
      </w:r>
      <w:r>
        <w:rPr>
          <w:i/>
        </w:rPr>
      </w:r>
      <w:r>
        <w:t>Account Verification</w:t>
      </w:r>
      <w:r>
        <w:rPr>
          <w:i/>
        </w:rPr>
      </w:r>
      <w:r>
        <w:t>: Upon registration, users may need to verify their email address to complete the signup process and activate their account.</w:t>
      </w:r>
    </w:p>
    <w:p>
      <w:r>
        <w:t xml:space="preserve">6. </w:t>
      </w:r>
      <w:r>
        <w:rPr>
          <w:i/>
        </w:rPr>
      </w:r>
      <w:r>
        <w:t>Terms of Service Agreement</w:t>
      </w:r>
      <w:r>
        <w:rPr>
          <w:i/>
        </w:rPr>
      </w:r>
      <w:r>
        <w:t>: Users should be required to agree to the system's terms of service and privacy policy during the signup process.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Full Name</w:t>
            </w:r>
          </w:p>
        </w:tc>
        <w:tc>
          <w:tcPr>
            <w:tcW w:type="dxa" w:w="2160"/>
          </w:tcPr>
          <w:p>
            <w:r>
              <w:t>Text</w:t>
            </w:r>
          </w:p>
        </w:tc>
        <w:tc>
          <w:tcPr>
            <w:tcW w:type="dxa" w:w="2160"/>
          </w:tcPr>
          <w:p/>
        </w:tc>
        <w:tc>
          <w:tcPr>
            <w:tcW w:type="dxa" w:w="2160"/>
          </w:tcPr>
          <w:p/>
        </w:tc>
      </w:tr>
      <w:tr>
        <w:tc>
          <w:tcPr>
            <w:tcW w:type="dxa" w:w="2160"/>
          </w:tcPr>
          <w:p>
            <w:r>
              <w:t>Email Address</w:t>
            </w:r>
          </w:p>
        </w:tc>
        <w:tc>
          <w:tcPr>
            <w:tcW w:type="dxa" w:w="2160"/>
          </w:tcPr>
          <w:p>
            <w:r>
              <w:t>Email</w:t>
            </w:r>
          </w:p>
        </w:tc>
        <w:tc>
          <w:tcPr>
            <w:tcW w:type="dxa" w:w="2160"/>
          </w:tcPr>
          <w:p/>
        </w:tc>
        <w:tc>
          <w:tcPr>
            <w:tcW w:type="dxa" w:w="2160"/>
          </w:tcPr>
          <w:p/>
        </w:tc>
      </w:tr>
      <w:tr>
        <w:tc>
          <w:tcPr>
            <w:tcW w:type="dxa" w:w="2160"/>
          </w:tcPr>
          <w:p>
            <w:r>
              <w:t>Password</w:t>
            </w:r>
          </w:p>
        </w:tc>
        <w:tc>
          <w:tcPr>
            <w:tcW w:type="dxa" w:w="2160"/>
          </w:tcPr>
          <w:p>
            <w:r>
              <w:t>Password</w:t>
            </w:r>
          </w:p>
        </w:tc>
        <w:tc>
          <w:tcPr>
            <w:tcW w:type="dxa" w:w="2160"/>
          </w:tcPr>
          <w:p/>
        </w:tc>
        <w:tc>
          <w:tcPr>
            <w:tcW w:type="dxa" w:w="2160"/>
          </w:tcPr>
          <w:p/>
        </w:tc>
      </w:tr>
      <w:tr>
        <w:tc>
          <w:tcPr>
            <w:tcW w:type="dxa" w:w="2160"/>
          </w:tcPr>
          <w:p>
            <w:r>
              <w:t>Confirm Password</w:t>
            </w:r>
          </w:p>
        </w:tc>
        <w:tc>
          <w:tcPr>
            <w:tcW w:type="dxa" w:w="2160"/>
          </w:tcPr>
          <w:p>
            <w:r>
              <w:t>Password</w:t>
            </w:r>
          </w:p>
        </w:tc>
        <w:tc>
          <w:tcPr>
            <w:tcW w:type="dxa" w:w="2160"/>
          </w:tcPr>
          <w:p>
            <w:r>
              <w:t>Confirming the user's chosen password</w:t>
            </w:r>
          </w:p>
        </w:tc>
        <w:tc>
          <w:tcPr>
            <w:tcW w:type="dxa" w:w="2160"/>
          </w:tcPr>
          <w:p/>
        </w:tc>
      </w:tr>
      <w:tr>
        <w:tc>
          <w:tcPr>
            <w:tcW w:type="dxa" w:w="2160"/>
          </w:tcPr>
          <w:p>
            <w:r>
              <w:t>Security Question</w:t>
            </w:r>
          </w:p>
        </w:tc>
        <w:tc>
          <w:tcPr>
            <w:tcW w:type="dxa" w:w="2160"/>
          </w:tcPr>
          <w:p>
            <w:r>
              <w:t>Dropdown</w:t>
            </w:r>
          </w:p>
        </w:tc>
        <w:tc>
          <w:tcPr>
            <w:tcW w:type="dxa" w:w="2160"/>
          </w:tcPr>
          <w:p>
            <w:r>
              <w:t>What was the name of your first pet?, What city were you born in?, Other</w:t>
            </w:r>
          </w:p>
        </w:tc>
        <w:tc>
          <w:tcPr>
            <w:tcW w:type="dxa" w:w="2160"/>
          </w:tcPr>
          <w:p>
            <w:r>
              <w:t>Select a security question for password recovery</w:t>
            </w:r>
          </w:p>
        </w:tc>
      </w:tr>
    </w:tbl>
    <w:p>
      <w:pPr>
        <w:spacing w:after="240"/>
      </w:pPr>
    </w:p>
    <w:p>
      <w:pPr>
        <w:spacing w:after="240"/>
      </w:pPr>
    </w:p>
    <w:p>
      <w:r>
        <w:t>By ensuring a smooth Login/Signup process with clear user instructions and robust security measures, we can create a positive first interaction for users with the system.</w:t>
      </w:r>
    </w:p>
    <w:p>
      <w:pPr>
        <w:pStyle w:val="Heading3Style"/>
        <w:spacing w:after="240"/>
      </w:pPr>
      <w:r>
        <w:rPr>
          <w:shd w:val="clear" w:color="auto" w:fill="cccccc"/>
        </w:rPr>
        <w:t>c. Profile Completion</w:t>
      </w:r>
    </w:p>
    <w:p>
      <w:r/>
      <w:r>
        <w:rPr>
          <w:i/>
        </w:rPr>
      </w:r>
      <w:r>
        <w:t>c. Profile Completion</w:t>
      </w:r>
      <w:r>
        <w:rPr>
          <w:i/>
        </w:rPr>
      </w:r>
    </w:p>
    <w:p>
      <w:r>
        <w:t>The profile completion process is an essential part of onboarding and user interaction within the system. This entails users providing accurate and up-to-date information to create a comprehensive profile that reflects their identity and preferences. Completing the profile enhances user experience, enables personalized features, and facilitates effective communication within the platform.</w:t>
      </w:r>
    </w:p>
    <w:p>
      <w:r>
        <w:t>During the profile completion phase, users will be required to fill in various fields and sections to provide relevant information. This may include but is not limited to:</w:t>
      </w:r>
    </w:p>
    <w:p>
      <w:r>
        <w:t>1. Personal Information:</w:t>
      </w:r>
    </w:p>
    <w:p>
      <w:r>
        <w:t xml:space="preserve">   - Full Name</w:t>
      </w:r>
    </w:p>
    <w:p>
      <w:r>
        <w:t xml:space="preserve">   - Date of Birth</w:t>
      </w:r>
    </w:p>
    <w:p>
      <w:r>
        <w:t xml:space="preserve">   - Contact Information (Phone, Email)</w:t>
      </w:r>
    </w:p>
    <w:p>
      <w:r>
        <w:t xml:space="preserve">   - Address</w:t>
      </w:r>
    </w:p>
    <w:p>
      <w:r>
        <w:t>2. Professional Details:</w:t>
      </w:r>
    </w:p>
    <w:p>
      <w:r>
        <w:t xml:space="preserve">   - Job Title</w:t>
      </w:r>
    </w:p>
    <w:p>
      <w:r>
        <w:t xml:space="preserve">   - Company Name</w:t>
      </w:r>
    </w:p>
    <w:p>
      <w:r>
        <w:t xml:space="preserve">   - Industry</w:t>
      </w:r>
    </w:p>
    <w:p>
      <w:r>
        <w:t xml:space="preserve">   - Work Experience</w:t>
      </w:r>
    </w:p>
    <w:p>
      <w:r>
        <w:t>3. Preferences:</w:t>
      </w:r>
    </w:p>
    <w:p>
      <w:r>
        <w:t xml:space="preserve">   - Language</w:t>
      </w:r>
    </w:p>
    <w:p>
      <w:r>
        <w:t xml:space="preserve">   - Timezone</w:t>
      </w:r>
    </w:p>
    <w:p>
      <w:r>
        <w:t xml:space="preserve">   - Communication Preferences</w:t>
      </w:r>
    </w:p>
    <w:p>
      <w:r>
        <w:t xml:space="preserve">   - Notification Settings</w:t>
      </w:r>
    </w:p>
    <w:p>
      <w:r>
        <w:t>4. Additional Information:</w:t>
      </w:r>
    </w:p>
    <w:p>
      <w:r>
        <w:t xml:space="preserve">   - Bio/Description</w:t>
      </w:r>
    </w:p>
    <w:p>
      <w:r>
        <w:t xml:space="preserve">   - Website (if applicable)</w:t>
      </w:r>
    </w:p>
    <w:p>
      <w:r>
        <w:t xml:space="preserve">   - Social Media Links</w:t>
      </w:r>
    </w:p>
    <w:p>
      <w:r>
        <w:t xml:space="preserve">   - Profile Picture</w:t>
      </w:r>
    </w:p>
    <w:p>
      <w:r>
        <w:t>5. Security:</w:t>
      </w:r>
    </w:p>
    <w:p>
      <w:r>
        <w:t xml:space="preserve">   - Password</w:t>
      </w:r>
    </w:p>
    <w:p>
      <w:r>
        <w:t xml:space="preserve">   - Security Questions</w:t>
      </w:r>
    </w:p>
    <w:p>
      <w:r>
        <w:t xml:space="preserve">   - Two-Factor Authentication</w:t>
      </w:r>
    </w:p>
    <w:p>
      <w:r>
        <w:t>Ensuring that users complete these profile sections accurately and thoroughly is crucial for system functionality and personalized user experience. Regular updates and maintenance of the profile information are encouraged to keep data current and relevant.</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Full Name</w:t>
            </w:r>
          </w:p>
        </w:tc>
        <w:tc>
          <w:tcPr>
            <w:tcW w:type="dxa" w:w="2160"/>
          </w:tcPr>
          <w:p>
            <w:r>
              <w:t>Text</w:t>
            </w:r>
          </w:p>
        </w:tc>
        <w:tc>
          <w:tcPr>
            <w:tcW w:type="dxa" w:w="2160"/>
          </w:tcPr>
          <w:p>
            <w:r>
              <w:t>N/A</w:t>
            </w:r>
          </w:p>
        </w:tc>
        <w:tc>
          <w:tcPr>
            <w:tcW w:type="dxa" w:w="2160"/>
          </w:tcPr>
          <w:p/>
        </w:tc>
      </w:tr>
      <w:tr>
        <w:tc>
          <w:tcPr>
            <w:tcW w:type="dxa" w:w="2160"/>
          </w:tcPr>
          <w:p>
            <w:r>
              <w:t>Date of Birth</w:t>
            </w:r>
          </w:p>
        </w:tc>
        <w:tc>
          <w:tcPr>
            <w:tcW w:type="dxa" w:w="2160"/>
          </w:tcPr>
          <w:p>
            <w:r>
              <w:t>Date</w:t>
            </w:r>
          </w:p>
        </w:tc>
        <w:tc>
          <w:tcPr>
            <w:tcW w:type="dxa" w:w="2160"/>
          </w:tcPr>
          <w:p>
            <w:r>
              <w:t>N/A</w:t>
            </w:r>
          </w:p>
        </w:tc>
        <w:tc>
          <w:tcPr>
            <w:tcW w:type="dxa" w:w="2160"/>
          </w:tcPr>
          <w:p>
            <w:r>
              <w:t>Format: DD/MM/YYYY</w:t>
            </w:r>
          </w:p>
        </w:tc>
      </w:tr>
      <w:tr>
        <w:tc>
          <w:tcPr>
            <w:tcW w:type="dxa" w:w="2160"/>
          </w:tcPr>
          <w:p>
            <w:r>
              <w:t>Contact Information</w:t>
            </w:r>
          </w:p>
        </w:tc>
        <w:tc>
          <w:tcPr>
            <w:tcW w:type="dxa" w:w="2160"/>
          </w:tcPr>
          <w:p>
            <w:r>
              <w:t>Text</w:t>
            </w:r>
          </w:p>
        </w:tc>
        <w:tc>
          <w:tcPr>
            <w:tcW w:type="dxa" w:w="2160"/>
          </w:tcPr>
          <w:p>
            <w:r>
              <w:t>N/A</w:t>
            </w:r>
          </w:p>
        </w:tc>
        <w:tc>
          <w:tcPr>
            <w:tcW w:type="dxa" w:w="2160"/>
          </w:tcPr>
          <w:p/>
        </w:tc>
      </w:tr>
      <w:tr>
        <w:tc>
          <w:tcPr>
            <w:tcW w:type="dxa" w:w="2160"/>
          </w:tcPr>
          <w:p>
            <w:r>
              <w:t>Address</w:t>
            </w:r>
          </w:p>
        </w:tc>
        <w:tc>
          <w:tcPr>
            <w:tcW w:type="dxa" w:w="2160"/>
          </w:tcPr>
          <w:p>
            <w:r>
              <w:t>Text</w:t>
            </w:r>
          </w:p>
        </w:tc>
        <w:tc>
          <w:tcPr>
            <w:tcW w:type="dxa" w:w="2160"/>
          </w:tcPr>
          <w:p>
            <w:r>
              <w:t>N/A</w:t>
            </w:r>
          </w:p>
        </w:tc>
        <w:tc>
          <w:tcPr>
            <w:tcW w:type="dxa" w:w="2160"/>
          </w:tcPr>
          <w:p/>
        </w:tc>
      </w:tr>
      <w:tr>
        <w:tc>
          <w:tcPr>
            <w:tcW w:type="dxa" w:w="2160"/>
          </w:tcPr>
          <w:p>
            <w:r>
              <w:t>Job Title</w:t>
            </w:r>
          </w:p>
        </w:tc>
        <w:tc>
          <w:tcPr>
            <w:tcW w:type="dxa" w:w="2160"/>
          </w:tcPr>
          <w:p>
            <w:r>
              <w:t>Text</w:t>
            </w:r>
          </w:p>
        </w:tc>
        <w:tc>
          <w:tcPr>
            <w:tcW w:type="dxa" w:w="2160"/>
          </w:tcPr>
          <w:p>
            <w:r>
              <w:t>N/A</w:t>
            </w:r>
          </w:p>
        </w:tc>
        <w:tc>
          <w:tcPr>
            <w:tcW w:type="dxa" w:w="2160"/>
          </w:tcPr>
          <w:p/>
        </w:tc>
      </w:tr>
    </w:tbl>
    <w:p>
      <w:pPr>
        <w:spacing w:after="240"/>
      </w:pPr>
    </w:p>
    <w:p>
      <w:pPr>
        <w:spacing w:after="240"/>
      </w:pPr>
    </w:p>
    <w:p>
      <w:r>
        <w:t>This table provides a structured outline of the user input fields required for profile completion. It is essential to ensure that all fields are presented clearly and that users are guided through the process effectively to enhance overall user engagement and system utilization.</w:t>
      </w:r>
    </w:p>
    <w:p>
      <w:pPr>
        <w:pStyle w:val="Heading3Style"/>
        <w:spacing w:after="240"/>
      </w:pPr>
      <w:r>
        <w:rPr>
          <w:shd w:val="clear" w:color="auto" w:fill="cccccc"/>
        </w:rPr>
        <w:t>1. Email Verification</w:t>
      </w:r>
    </w:p>
    <w:p>
      <w:r/>
      <w:r>
        <w:rPr>
          <w:i/>
        </w:rPr>
      </w:r>
      <w:r>
        <w:t>1. Email Verification</w:t>
      </w:r>
      <w:r>
        <w:rPr>
          <w:i/>
        </w:rPr>
      </w:r>
    </w:p>
    <w:p>
      <w:r>
        <w:t>The Email Verification process is crucial to ensure the accuracy and validity of email addresses provided by users. This process involves confirming the authenticity of an email address by sending a verification link or code to the user for confirmation.</w:t>
      </w:r>
    </w:p>
    <w:p>
      <w:r>
        <w:t>The steps involved in the Email Verification process are as follows:</w:t>
      </w:r>
    </w:p>
    <w:p>
      <w:r>
        <w:t>1. User submits an email address for verification.</w:t>
      </w:r>
    </w:p>
    <w:p>
      <w:r>
        <w:t>2. The system validates the email format to ensure it meets standard email address requirements.</w:t>
      </w:r>
    </w:p>
    <w:p>
      <w:r>
        <w:t>3. An email with a verification link/code is sent to the provided email address.</w:t>
      </w:r>
    </w:p>
    <w:p>
      <w:r>
        <w:t>4. The user receives the email and clicks on the verification link or enters the verification code.</w:t>
      </w:r>
    </w:p>
    <w:p>
      <w:r>
        <w:t>5. The system verifies the link/code and marks the email address as verified upon successful confirmation.</w:t>
      </w:r>
    </w:p>
    <w:p>
      <w:r>
        <w:t>This process helps in reducing errors due to typos in email addresses and ensures the users receive important communication from the system.</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Email Address</w:t>
            </w:r>
          </w:p>
        </w:tc>
        <w:tc>
          <w:tcPr>
            <w:tcW w:type="dxa" w:w="2160"/>
          </w:tcPr>
          <w:p>
            <w:r>
              <w:t>Text</w:t>
            </w:r>
          </w:p>
        </w:tc>
        <w:tc>
          <w:tcPr>
            <w:tcW w:type="dxa" w:w="2160"/>
          </w:tcPr>
          <w:p>
            <w:r>
              <w:t>Required field for users to input email</w:t>
            </w:r>
          </w:p>
        </w:tc>
        <w:tc>
          <w:tcPr>
            <w:tcW w:type="dxa" w:w="2160"/>
          </w:tcPr>
          <w:p/>
        </w:tc>
      </w:tr>
      <w:tr>
        <w:tc>
          <w:tcPr>
            <w:tcW w:type="dxa" w:w="2160"/>
          </w:tcPr>
          <w:p>
            <w:r>
              <w:t>Country</w:t>
            </w:r>
          </w:p>
        </w:tc>
        <w:tc>
          <w:tcPr>
            <w:tcW w:type="dxa" w:w="2160"/>
          </w:tcPr>
          <w:p>
            <w:r>
              <w:t>Dropdown</w:t>
            </w:r>
          </w:p>
        </w:tc>
        <w:tc>
          <w:tcPr>
            <w:tcW w:type="dxa" w:w="2160"/>
          </w:tcPr>
          <w:p>
            <w:r>
              <w:t>USA, UK, Canada, Others</w:t>
            </w:r>
          </w:p>
        </w:tc>
        <w:tc>
          <w:tcPr>
            <w:tcW w:type="dxa" w:w="2160"/>
          </w:tcPr>
          <w:p>
            <w:r>
              <w:t>Select user's country</w:t>
            </w:r>
          </w:p>
        </w:tc>
      </w:tr>
      <w:tr>
        <w:tc>
          <w:tcPr>
            <w:tcW w:type="dxa" w:w="2160"/>
          </w:tcPr>
          <w:p>
            <w:r>
              <w:t>Receive Updates</w:t>
            </w:r>
          </w:p>
        </w:tc>
        <w:tc>
          <w:tcPr>
            <w:tcW w:type="dxa" w:w="2160"/>
          </w:tcPr>
          <w:p>
            <w:r>
              <w:t>Checkbox</w:t>
            </w:r>
          </w:p>
        </w:tc>
        <w:tc>
          <w:tcPr>
            <w:tcW w:type="dxa" w:w="2160"/>
          </w:tcPr>
          <w:p>
            <w:r>
              <w:t>Yes/No</w:t>
            </w:r>
          </w:p>
        </w:tc>
        <w:tc>
          <w:tcPr>
            <w:tcW w:type="dxa" w:w="2160"/>
          </w:tcPr>
          <w:p>
            <w:r>
              <w:t>Opt-in for receiving updates</w:t>
            </w:r>
          </w:p>
        </w:tc>
      </w:tr>
      <w:tr>
        <w:tc>
          <w:tcPr>
            <w:tcW w:type="dxa" w:w="2160"/>
          </w:tcPr>
          <w:p>
            <w:r>
              <w:t>Terms &amp; Conditions</w:t>
            </w:r>
          </w:p>
        </w:tc>
        <w:tc>
          <w:tcPr>
            <w:tcW w:type="dxa" w:w="2160"/>
          </w:tcPr>
          <w:p>
            <w:r>
              <w:t>Checkbox</w:t>
            </w:r>
          </w:p>
        </w:tc>
        <w:tc>
          <w:tcPr>
            <w:tcW w:type="dxa" w:w="2160"/>
          </w:tcPr>
          <w:p>
            <w:r>
              <w:t>Agree</w:t>
            </w:r>
          </w:p>
        </w:tc>
        <w:tc>
          <w:tcPr>
            <w:tcW w:type="dxa" w:w="2160"/>
          </w:tcPr>
          <w:p>
            <w:r>
              <w:t>Acceptance of terms</w:t>
            </w:r>
          </w:p>
        </w:tc>
      </w:tr>
      <w:tr>
        <w:tc>
          <w:tcPr>
            <w:tcW w:type="dxa" w:w="2160"/>
          </w:tcPr>
          <w:p>
            <w:r>
              <w:t>Mobile Number</w:t>
            </w:r>
          </w:p>
        </w:tc>
        <w:tc>
          <w:tcPr>
            <w:tcW w:type="dxa" w:w="2160"/>
          </w:tcPr>
          <w:p>
            <w:r>
              <w:t>Text</w:t>
            </w:r>
          </w:p>
        </w:tc>
        <w:tc>
          <w:tcPr>
            <w:tcW w:type="dxa" w:w="2160"/>
          </w:tcPr>
          <w:p>
            <w:r>
              <w:t>Optional field for adding mobile number</w:t>
            </w:r>
          </w:p>
        </w:tc>
        <w:tc>
          <w:tcPr>
            <w:tcW w:type="dxa" w:w="2160"/>
          </w:tcPr>
          <w:p/>
        </w:tc>
      </w:tr>
    </w:tbl>
    <w:p>
      <w:pPr>
        <w:spacing w:after="240"/>
      </w:pPr>
    </w:p>
    <w:p>
      <w:pPr>
        <w:spacing w:after="240"/>
      </w:pPr>
    </w:p>
    <w:p>
      <w:pPr>
        <w:pStyle w:val="Heading3Style"/>
        <w:spacing w:after="240"/>
      </w:pPr>
      <w:r>
        <w:rPr>
          <w:shd w:val="clear" w:color="auto" w:fill="cccccc"/>
        </w:rPr>
        <w:t>d. Subscription Plans</w:t>
      </w:r>
    </w:p>
    <w:p>
      <w:r/>
      <w:r>
        <w:rPr>
          <w:i/>
        </w:rPr>
      </w:r>
      <w:r>
        <w:t>Subscription Plans</w:t>
      </w:r>
      <w:r>
        <w:rPr>
          <w:i/>
        </w:rPr>
      </w:r>
    </w:p>
    <w:p>
      <w:r>
        <w:t>The Subscription Plans section outlines the different tiers or levels of service that customers can choose from when subscribing to our services. Each plan may offer varying features, services, and pricing options to cater to the diverse needs of our customers. This section should clearly define the details of each subscription plan to avoid any confusion and provide transparency to the subscribers.</w:t>
      </w:r>
    </w:p>
    <w:p>
      <w:r>
        <w:t>Subscription Plans should include the following elements:</w:t>
      </w:r>
    </w:p>
    <w:p>
      <w:r>
        <w:t xml:space="preserve">1. </w:t>
      </w:r>
      <w:r>
        <w:rPr>
          <w:i/>
        </w:rPr>
      </w:r>
      <w:r>
        <w:t>Plan Name</w:t>
      </w:r>
      <w:r>
        <w:rPr>
          <w:i/>
        </w:rPr>
      </w:r>
      <w:r>
        <w:t>: Clearly defined name for each subscription plan to distinguish between different tiers of service.</w:t>
      </w:r>
    </w:p>
    <w:p>
      <w:r>
        <w:t xml:space="preserve">2. </w:t>
      </w:r>
      <w:r>
        <w:rPr>
          <w:i/>
        </w:rPr>
      </w:r>
      <w:r>
        <w:t>Description</w:t>
      </w:r>
      <w:r>
        <w:rPr>
          <w:i/>
        </w:rPr>
      </w:r>
      <w:r>
        <w:t>: A concise description outlining the key features, services, and benefits included in each plan.</w:t>
      </w:r>
    </w:p>
    <w:p>
      <w:r>
        <w:t xml:space="preserve">3. </w:t>
      </w:r>
      <w:r>
        <w:rPr>
          <w:i/>
        </w:rPr>
      </w:r>
      <w:r>
        <w:t>Pricing</w:t>
      </w:r>
      <w:r>
        <w:rPr>
          <w:i/>
        </w:rPr>
      </w:r>
      <w:r>
        <w:t>: Transparent pricing structure detailing the cost of each subscription plan, whether it's a monthly, quarterly, or annual fee.</w:t>
      </w:r>
    </w:p>
    <w:p>
      <w:r>
        <w:t xml:space="preserve">4. </w:t>
      </w:r>
      <w:r>
        <w:rPr>
          <w:i/>
        </w:rPr>
      </w:r>
      <w:r>
        <w:t>Features</w:t>
      </w:r>
      <w:r>
        <w:rPr>
          <w:i/>
        </w:rPr>
      </w:r>
      <w:r>
        <w:t>: List of features and services offered under each subscription plan to help customers understand what they are getting with their subscription.</w:t>
      </w:r>
    </w:p>
    <w:p>
      <w:r>
        <w:t xml:space="preserve">5. </w:t>
      </w:r>
      <w:r>
        <w:rPr>
          <w:i/>
        </w:rPr>
      </w:r>
      <w:r>
        <w:t>Terms &amp; Conditions</w:t>
      </w:r>
      <w:r>
        <w:rPr>
          <w:i/>
        </w:rPr>
      </w:r>
      <w:r>
        <w:t>: Clear terms and conditions outlining the guidelines, restrictions, and cancellation policies associated with each subscription plan.</w:t>
      </w:r>
    </w:p>
    <w:p>
      <w:r>
        <w:t>It is essential to provide a user-friendly interface for customers to easily select their desired subscription plan and proceed with the subscription process.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Plan Name</w:t>
            </w:r>
          </w:p>
        </w:tc>
        <w:tc>
          <w:tcPr>
            <w:tcW w:type="dxa" w:w="2160"/>
          </w:tcPr>
          <w:p>
            <w:r>
              <w:t>Text</w:t>
            </w:r>
          </w:p>
        </w:tc>
        <w:tc>
          <w:tcPr>
            <w:tcW w:type="dxa" w:w="2160"/>
          </w:tcPr>
          <w:p>
            <w:r>
              <w:t>N/A</w:t>
            </w:r>
          </w:p>
        </w:tc>
        <w:tc>
          <w:tcPr>
            <w:tcW w:type="dxa" w:w="2160"/>
          </w:tcPr>
          <w:p>
            <w:r>
              <w:t>Name of the subscription plan</w:t>
            </w:r>
          </w:p>
        </w:tc>
      </w:tr>
      <w:tr>
        <w:tc>
          <w:tcPr>
            <w:tcW w:type="dxa" w:w="2160"/>
          </w:tcPr>
          <w:p>
            <w:r>
              <w:t>Description</w:t>
            </w:r>
          </w:p>
        </w:tc>
        <w:tc>
          <w:tcPr>
            <w:tcW w:type="dxa" w:w="2160"/>
          </w:tcPr>
          <w:p>
            <w:r>
              <w:t>Text</w:t>
            </w:r>
          </w:p>
        </w:tc>
        <w:tc>
          <w:tcPr>
            <w:tcW w:type="dxa" w:w="2160"/>
          </w:tcPr>
          <w:p>
            <w:r>
              <w:t>N/A</w:t>
            </w:r>
          </w:p>
        </w:tc>
        <w:tc>
          <w:tcPr>
            <w:tcW w:type="dxa" w:w="2160"/>
          </w:tcPr>
          <w:p>
            <w:r>
              <w:t>Brief overview of the plan's features</w:t>
            </w:r>
          </w:p>
        </w:tc>
      </w:tr>
      <w:tr>
        <w:tc>
          <w:tcPr>
            <w:tcW w:type="dxa" w:w="2160"/>
          </w:tcPr>
          <w:p>
            <w:r>
              <w:t>Pricing</w:t>
            </w:r>
          </w:p>
        </w:tc>
        <w:tc>
          <w:tcPr>
            <w:tcW w:type="dxa" w:w="2160"/>
          </w:tcPr>
          <w:p>
            <w:r>
              <w:t>Text</w:t>
            </w:r>
          </w:p>
        </w:tc>
        <w:tc>
          <w:tcPr>
            <w:tcW w:type="dxa" w:w="2160"/>
          </w:tcPr>
          <w:p>
            <w:r>
              <w:t>N/A</w:t>
            </w:r>
          </w:p>
        </w:tc>
        <w:tc>
          <w:tcPr>
            <w:tcW w:type="dxa" w:w="2160"/>
          </w:tcPr>
          <w:p>
            <w:r>
              <w:t>Monthly/Quarterly/Annual pricing details</w:t>
            </w:r>
          </w:p>
        </w:tc>
      </w:tr>
      <w:tr>
        <w:tc>
          <w:tcPr>
            <w:tcW w:type="dxa" w:w="2160"/>
          </w:tcPr>
          <w:p>
            <w:r>
              <w:t>Features</w:t>
            </w:r>
          </w:p>
        </w:tc>
        <w:tc>
          <w:tcPr>
            <w:tcW w:type="dxa" w:w="2160"/>
          </w:tcPr>
          <w:p>
            <w:r>
              <w:t>Checkbox</w:t>
            </w:r>
          </w:p>
        </w:tc>
        <w:tc>
          <w:tcPr>
            <w:tcW w:type="dxa" w:w="2160"/>
          </w:tcPr>
          <w:p>
            <w:r>
              <w:t>Feature 1, Feature 2, Feature 3, etc.</w:t>
            </w:r>
          </w:p>
        </w:tc>
        <w:tc>
          <w:tcPr>
            <w:tcW w:type="dxa" w:w="2160"/>
          </w:tcPr>
          <w:p>
            <w:r>
              <w:t>Select relevant features included in the plan</w:t>
            </w:r>
          </w:p>
        </w:tc>
      </w:tr>
      <w:tr>
        <w:tc>
          <w:tcPr>
            <w:tcW w:type="dxa" w:w="2160"/>
          </w:tcPr>
          <w:p>
            <w:r>
              <w:t>Terms &amp; Conditions</w:t>
            </w:r>
          </w:p>
        </w:tc>
        <w:tc>
          <w:tcPr>
            <w:tcW w:type="dxa" w:w="2160"/>
          </w:tcPr>
          <w:p>
            <w:r>
              <w:t>Text</w:t>
            </w:r>
          </w:p>
        </w:tc>
        <w:tc>
          <w:tcPr>
            <w:tcW w:type="dxa" w:w="2160"/>
          </w:tcPr>
          <w:p>
            <w:r>
              <w:t>N/A</w:t>
            </w:r>
          </w:p>
        </w:tc>
        <w:tc>
          <w:tcPr>
            <w:tcW w:type="dxa" w:w="2160"/>
          </w:tcPr>
          <w:p>
            <w:r>
              <w:t>Detailed terms and conditions for the plan</w:t>
            </w:r>
          </w:p>
        </w:tc>
      </w:tr>
    </w:tbl>
    <w:p>
      <w:pPr>
        <w:spacing w:after="240"/>
      </w:pPr>
    </w:p>
    <w:p>
      <w:pPr>
        <w:spacing w:after="240"/>
      </w:pPr>
    </w:p>
    <w:p>
      <w:r>
        <w:t>This structured approach will help in effectively managing and communicating the subscription plans to potential customers, ensuring a seamless subscription process.</w:t>
      </w:r>
    </w:p>
    <w:p>
      <w:pPr>
        <w:pStyle w:val="Heading3Style"/>
        <w:spacing w:after="240"/>
      </w:pPr>
      <w:r>
        <w:rPr>
          <w:shd w:val="clear" w:color="auto" w:fill="cccccc"/>
        </w:rPr>
        <w:t>e. Access to Exercises</w:t>
      </w:r>
    </w:p>
    <w:p>
      <w:r/>
      <w:r>
        <w:rPr>
          <w:i/>
        </w:rPr>
      </w:r>
      <w:r>
        <w:t>e. Access to Exercises</w:t>
      </w:r>
      <w:r>
        <w:rPr>
          <w:i/>
        </w:rPr>
      </w:r>
    </w:p>
    <w:p>
      <w:r>
        <w:t xml:space="preserve">This section outlines the various aspects related to user access to exercises within the project scope. The access to exercises will be granted based on the user's role and permissions within the system. Each user will have a personalized dashboard that will provide access to exercises relevant to their training programs. </w:t>
      </w:r>
    </w:p>
    <w:p>
      <w:r/>
      <w:r>
        <w:rPr>
          <w:i/>
        </w:rPr>
      </w:r>
      <w:r>
        <w:t>Scope of Access:</w:t>
      </w:r>
      <w:r>
        <w:rPr>
          <w:i/>
        </w:rPr>
      </w:r>
    </w:p>
    <w:p>
      <w:r>
        <w:t>- Users with the role of trainers will have access to create, view, edit, and assign exercises to trainees.</w:t>
      </w:r>
    </w:p>
    <w:p>
      <w:r>
        <w:t>- Trainees will have access to view assigned exercises, submit completed tasks, and track their progress.</w:t>
      </w:r>
    </w:p>
    <w:p>
      <w:r>
        <w:t>- Administrators will have full access to manage exercises, assign roles, and generate reports on exercise performance.</w:t>
      </w:r>
    </w:p>
    <w:p>
      <w:r/>
      <w:r>
        <w:rPr>
          <w:i/>
        </w:rPr>
      </w:r>
      <w:r>
        <w:t>User Access Levels:</w:t>
      </w:r>
      <w:r>
        <w:rPr>
          <w:i/>
        </w:rPr>
      </w:r>
    </w:p>
    <w:p>
      <w:r>
        <w:t xml:space="preserve">1. </w:t>
      </w:r>
      <w:r>
        <w:rPr>
          <w:i/>
        </w:rPr>
      </w:r>
      <w:r>
        <w:t>Administrator:</w:t>
      </w:r>
      <w:r>
        <w:rPr>
          <w:i/>
        </w:rPr>
      </w:r>
      <w:r>
        <w:t xml:space="preserve"> Full access to all exercises and settings.</w:t>
      </w:r>
    </w:p>
    <w:p>
      <w:r>
        <w:t xml:space="preserve">2. </w:t>
      </w:r>
      <w:r>
        <w:rPr>
          <w:i/>
        </w:rPr>
      </w:r>
      <w:r>
        <w:t>Trainer:</w:t>
      </w:r>
      <w:r>
        <w:rPr>
          <w:i/>
        </w:rPr>
      </w:r>
      <w:r>
        <w:t xml:space="preserve"> Access to manage exercises and assign them to trainees.</w:t>
      </w:r>
    </w:p>
    <w:p>
      <w:r>
        <w:t xml:space="preserve">3. </w:t>
      </w:r>
      <w:r>
        <w:rPr>
          <w:i/>
        </w:rPr>
      </w:r>
      <w:r>
        <w:t>Trainee:</w:t>
      </w:r>
      <w:r>
        <w:rPr>
          <w:i/>
        </w:rPr>
      </w:r>
      <w:r>
        <w:t xml:space="preserve"> Access to view assigned exercises and submit completed tasks.</w:t>
      </w:r>
    </w:p>
    <w:p>
      <w:r/>
      <w:r>
        <w:rPr>
          <w:i/>
        </w:rPr>
      </w:r>
      <w:r>
        <w:t>Access Control Mechanism:</w:t>
      </w:r>
      <w:r>
        <w:rPr>
          <w:i/>
        </w:rPr>
      </w:r>
    </w:p>
    <w:p>
      <w:r>
        <w:t>- User authentication will be implemented to ensure secure access to exercises.</w:t>
      </w:r>
    </w:p>
    <w:p>
      <w:r>
        <w:t>- Role-based access control (RBAC) will be utilized to define and enforce user permissions.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 Role</w:t>
            </w:r>
          </w:p>
        </w:tc>
        <w:tc>
          <w:tcPr>
            <w:tcW w:type="dxa" w:w="2160"/>
          </w:tcPr>
          <w:p>
            <w:r>
              <w:t>Dropdown</w:t>
            </w:r>
          </w:p>
        </w:tc>
        <w:tc>
          <w:tcPr>
            <w:tcW w:type="dxa" w:w="2160"/>
          </w:tcPr>
          <w:p>
            <w:r>
              <w:t>Admin, Trainer, Trainee</w:t>
            </w:r>
          </w:p>
        </w:tc>
        <w:tc>
          <w:tcPr>
            <w:tcW w:type="dxa" w:w="2160"/>
          </w:tcPr>
          <w:p>
            <w:r>
              <w:t>Specify the role of the user</w:t>
            </w:r>
          </w:p>
        </w:tc>
      </w:tr>
      <w:tr>
        <w:tc>
          <w:tcPr>
            <w:tcW w:type="dxa" w:w="2160"/>
          </w:tcPr>
          <w:p>
            <w:r>
              <w:t>Exercise Category</w:t>
            </w:r>
          </w:p>
        </w:tc>
        <w:tc>
          <w:tcPr>
            <w:tcW w:type="dxa" w:w="2160"/>
          </w:tcPr>
          <w:p>
            <w:r>
              <w:t>Checkbox</w:t>
            </w:r>
          </w:p>
        </w:tc>
        <w:tc>
          <w:tcPr>
            <w:tcW w:type="dxa" w:w="2160"/>
          </w:tcPr>
          <w:p>
            <w:r>
              <w:t>Strength, Cardio, Flexibility</w:t>
            </w:r>
          </w:p>
        </w:tc>
        <w:tc>
          <w:tcPr>
            <w:tcW w:type="dxa" w:w="2160"/>
          </w:tcPr>
          <w:p>
            <w:r>
              <w:t>Select the categories of exercises</w:t>
            </w:r>
          </w:p>
        </w:tc>
      </w:tr>
      <w:tr>
        <w:tc>
          <w:tcPr>
            <w:tcW w:type="dxa" w:w="2160"/>
          </w:tcPr>
          <w:p>
            <w:r>
              <w:t>Assigned Trainee</w:t>
            </w:r>
          </w:p>
        </w:tc>
        <w:tc>
          <w:tcPr>
            <w:tcW w:type="dxa" w:w="2160"/>
          </w:tcPr>
          <w:p>
            <w:r>
              <w:t>Text field</w:t>
            </w:r>
          </w:p>
        </w:tc>
        <w:tc>
          <w:tcPr>
            <w:tcW w:type="dxa" w:w="2160"/>
          </w:tcPr>
          <w:p>
            <w:r>
              <w:t>Enter the trainee's username</w:t>
            </w:r>
          </w:p>
        </w:tc>
        <w:tc>
          <w:tcPr>
            <w:tcW w:type="dxa" w:w="2160"/>
          </w:tcPr>
          <w:p/>
        </w:tc>
      </w:tr>
      <w:tr>
        <w:tc>
          <w:tcPr>
            <w:tcW w:type="dxa" w:w="2160"/>
          </w:tcPr>
          <w:p>
            <w:r>
              <w:t>Exercise Title</w:t>
            </w:r>
          </w:p>
        </w:tc>
        <w:tc>
          <w:tcPr>
            <w:tcW w:type="dxa" w:w="2160"/>
          </w:tcPr>
          <w:p>
            <w:r>
              <w:t>Text field</w:t>
            </w:r>
          </w:p>
        </w:tc>
        <w:tc>
          <w:tcPr>
            <w:tcW w:type="dxa" w:w="2160"/>
          </w:tcPr>
          <w:p>
            <w:r>
              <w:t>Specify the title of the exercise</w:t>
            </w:r>
          </w:p>
        </w:tc>
        <w:tc>
          <w:tcPr>
            <w:tcW w:type="dxa" w:w="2160"/>
          </w:tcPr>
          <w:p/>
        </w:tc>
      </w:tr>
      <w:tr>
        <w:tc>
          <w:tcPr>
            <w:tcW w:type="dxa" w:w="2160"/>
          </w:tcPr>
          <w:p>
            <w:r>
              <w:t>Description</w:t>
            </w:r>
          </w:p>
        </w:tc>
        <w:tc>
          <w:tcPr>
            <w:tcW w:type="dxa" w:w="2160"/>
          </w:tcPr>
          <w:p>
            <w:r>
              <w:t>Text area</w:t>
            </w:r>
          </w:p>
        </w:tc>
        <w:tc>
          <w:tcPr>
            <w:tcW w:type="dxa" w:w="2160"/>
          </w:tcPr>
          <w:p>
            <w:r>
              <w:t>Provide details and instructions for the exercise</w:t>
            </w:r>
          </w:p>
        </w:tc>
        <w:tc>
          <w:tcPr>
            <w:tcW w:type="dxa" w:w="2160"/>
          </w:tcPr>
          <w:p/>
        </w:tc>
      </w:tr>
      <w:tr>
        <w:tc>
          <w:tcPr>
            <w:tcW w:type="dxa" w:w="2160"/>
          </w:tcPr>
          <w:p>
            <w:r>
              <w:t>Deadline</w:t>
            </w:r>
          </w:p>
        </w:tc>
        <w:tc>
          <w:tcPr>
            <w:tcW w:type="dxa" w:w="2160"/>
          </w:tcPr>
          <w:p>
            <w:r>
              <w:t>Date picker</w:t>
            </w:r>
          </w:p>
        </w:tc>
        <w:tc>
          <w:tcPr>
            <w:tcW w:type="dxa" w:w="2160"/>
          </w:tcPr>
          <w:p>
            <w:r>
              <w:t>Set a deadline for completing the exercise</w:t>
            </w:r>
          </w:p>
        </w:tc>
        <w:tc>
          <w:tcPr>
            <w:tcW w:type="dxa" w:w="2160"/>
          </w:tcPr>
          <w:p/>
        </w:tc>
      </w:tr>
    </w:tbl>
    <w:p>
      <w:pPr>
        <w:spacing w:after="240"/>
      </w:pPr>
    </w:p>
    <w:p>
      <w:pPr>
        <w:spacing w:after="240"/>
      </w:pPr>
    </w:p>
    <w:p>
      <w:pPr>
        <w:pStyle w:val="Heading3Style"/>
        <w:spacing w:after="240"/>
      </w:pPr>
      <w:r>
        <w:rPr>
          <w:shd w:val="clear" w:color="auto" w:fill="cccccc"/>
        </w:rPr>
        <w:t>f. Role Plays with AI Chatbot Patients</w:t>
      </w:r>
    </w:p>
    <w:p>
      <w:pPr>
        <w:pStyle w:val="Heading1"/>
        <w:jc w:val="left"/>
      </w:pPr>
      <w:r>
        <w:rPr>
          <w:b/>
          <w:sz w:val="32"/>
        </w:rPr>
        <w:t>Role Plays with AI Chatbot Patients</w:t>
      </w:r>
    </w:p>
    <w:p>
      <w:pPr>
        <w:pStyle w:val="Heading2"/>
        <w:jc w:val="left"/>
      </w:pPr>
      <w:r>
        <w:rPr>
          <w:b/>
          <w:sz w:val="28"/>
        </w:rPr>
        <w:t>Objective:</w:t>
      </w:r>
    </w:p>
    <w:p>
      <w:r>
        <w:t>To conduct role plays with AI chatbot patients to simulate real-life interactions and enhance the training experience for healthcare professionals.</w:t>
      </w:r>
    </w:p>
    <w:p>
      <w:pPr>
        <w:pStyle w:val="Heading2"/>
        <w:jc w:val="left"/>
      </w:pPr>
      <w:r>
        <w:rPr>
          <w:b/>
          <w:sz w:val="28"/>
        </w:rPr>
        <w:t>Scope of Work:</w:t>
      </w:r>
    </w:p>
    <w:p>
      <w:r>
        <w:t xml:space="preserve">1. </w:t>
      </w:r>
      <w:r>
        <w:rPr>
          <w:i/>
        </w:rPr>
      </w:r>
      <w:r>
        <w:t>Participants:</w:t>
      </w:r>
      <w:r>
        <w:rPr>
          <w:i/>
        </w:rPr>
      </w:r>
      <w:r>
        <w:t xml:space="preserve"> Trained healthcare professionals and designated individuals involved in the study.</w:t>
      </w:r>
    </w:p>
    <w:p>
      <w:r>
        <w:t xml:space="preserve">2. </w:t>
      </w:r>
      <w:r>
        <w:rPr>
          <w:i/>
        </w:rPr>
      </w:r>
      <w:r>
        <w:t>Objectives:</w:t>
      </w:r>
      <w:r>
        <w:rPr>
          <w:i/>
        </w:rPr>
      </w:r>
      <w:r>
        <w:t xml:space="preserve"> Engage in simulated interactions with AI chatbot patients to improve communication skills, empathy, and decision-making.</w:t>
      </w:r>
    </w:p>
    <w:p>
      <w:r>
        <w:t xml:space="preserve">3. </w:t>
      </w:r>
      <w:r>
        <w:rPr>
          <w:i/>
        </w:rPr>
      </w:r>
      <w:r>
        <w:t>Scripted Scenarios:</w:t>
      </w:r>
      <w:r>
        <w:rPr>
          <w:i/>
        </w:rPr>
      </w:r>
      <w:r>
        <w:t xml:space="preserve"> Pre-defined scenarios will be developed to simulate different medical situations and test participants' responses.</w:t>
      </w:r>
    </w:p>
    <w:p>
      <w:r>
        <w:t xml:space="preserve">4. </w:t>
      </w:r>
      <w:r>
        <w:rPr>
          <w:i/>
        </w:rPr>
      </w:r>
      <w:r>
        <w:t>Feedback Mechanism:</w:t>
      </w:r>
      <w:r>
        <w:rPr>
          <w:i/>
        </w:rPr>
      </w:r>
      <w:r>
        <w:t xml:space="preserve"> Real-time feedback will be provided to participants based on their interactions with the AI chatbot patients.</w:t>
      </w:r>
    </w:p>
    <w:p>
      <w:r>
        <w:t xml:space="preserve">5. </w:t>
      </w:r>
      <w:r>
        <w:rPr>
          <w:i/>
        </w:rPr>
      </w:r>
      <w:r>
        <w:t>Evaluation:</w:t>
      </w:r>
      <w:r>
        <w:rPr>
          <w:i/>
        </w:rPr>
      </w:r>
      <w:r>
        <w:t xml:space="preserve"> Assessments will be conducted to measure the effectiveness of the role plays in improving participants' skills and decision-making abilities.</w:t>
      </w:r>
    </w:p>
    <w:p>
      <w:pPr>
        <w:pStyle w:val="Heading2"/>
        <w:jc w:val="left"/>
      </w:pPr>
      <w:r>
        <w:rPr>
          <w:b/>
          <w:sz w:val="28"/>
        </w:rPr>
        <w:t>Schedule:</w:t>
      </w:r>
    </w:p>
    <w:p>
      <w:r>
        <w:t xml:space="preserve">- </w:t>
      </w:r>
      <w:r>
        <w:rPr>
          <w:i/>
        </w:rPr>
      </w:r>
      <w:r>
        <w:t>Duration:</w:t>
      </w:r>
      <w:r>
        <w:rPr>
          <w:i/>
        </w:rPr>
      </w:r>
      <w:r>
        <w:t xml:space="preserve"> The role plays will be conducted over a period of [insert duration].</w:t>
      </w:r>
    </w:p>
    <w:p>
      <w:r>
        <w:t xml:space="preserve">- </w:t>
      </w:r>
      <w:r>
        <w:rPr>
          <w:i/>
        </w:rPr>
      </w:r>
      <w:r>
        <w:t>Frequency:</w:t>
      </w:r>
      <w:r>
        <w:rPr>
          <w:i/>
        </w:rPr>
      </w:r>
      <w:r>
        <w:t xml:space="preserve"> Sessions will be held [insert frequency] to ensure consistent practice and learning.</w:t>
      </w:r>
    </w:p>
    <w:p>
      <w:pPr>
        <w:pStyle w:val="Heading2"/>
        <w:jc w:val="left"/>
      </w:pPr>
      <w:r>
        <w:rPr>
          <w:b/>
          <w:sz w:val="28"/>
        </w:rPr>
        <w:t>Deliverables:</w:t>
      </w:r>
    </w:p>
    <w:p>
      <w:r>
        <w:t>1. Scripted scenarios for role plays.</w:t>
      </w:r>
    </w:p>
    <w:p>
      <w:r>
        <w:t>2. Evaluation reports on participants' performance and progress.</w:t>
      </w:r>
    </w:p>
    <w:p>
      <w:r>
        <w:t>3. Recommendations for further training or improvement based on the role play sessions.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Participant Name</w:t>
            </w:r>
          </w:p>
        </w:tc>
        <w:tc>
          <w:tcPr>
            <w:tcW w:type="dxa" w:w="2160"/>
          </w:tcPr>
          <w:p>
            <w:r>
              <w:t>Text</w:t>
            </w:r>
          </w:p>
        </w:tc>
        <w:tc>
          <w:tcPr>
            <w:tcW w:type="dxa" w:w="2160"/>
          </w:tcPr>
          <w:p>
            <w:r>
              <w:t>N/A</w:t>
            </w:r>
          </w:p>
        </w:tc>
        <w:tc>
          <w:tcPr>
            <w:tcW w:type="dxa" w:w="2160"/>
          </w:tcPr>
          <w:p/>
        </w:tc>
      </w:tr>
      <w:tr>
        <w:tc>
          <w:tcPr>
            <w:tcW w:type="dxa" w:w="2160"/>
          </w:tcPr>
          <w:p>
            <w:r>
              <w:t>Role Played</w:t>
            </w:r>
          </w:p>
        </w:tc>
        <w:tc>
          <w:tcPr>
            <w:tcW w:type="dxa" w:w="2160"/>
          </w:tcPr>
          <w:p>
            <w:r>
              <w:t>Dropdown</w:t>
            </w:r>
          </w:p>
        </w:tc>
        <w:tc>
          <w:tcPr>
            <w:tcW w:type="dxa" w:w="2160"/>
          </w:tcPr>
          <w:p>
            <w:r>
              <w:t>[Option 1, Option 2, Option 3]</w:t>
            </w:r>
          </w:p>
        </w:tc>
        <w:tc>
          <w:tcPr>
            <w:tcW w:type="dxa" w:w="2160"/>
          </w:tcPr>
          <w:p>
            <w:r>
              <w:t>Specify the role assigned to the participant.</w:t>
            </w:r>
          </w:p>
        </w:tc>
      </w:tr>
      <w:tr>
        <w:tc>
          <w:tcPr>
            <w:tcW w:type="dxa" w:w="2160"/>
          </w:tcPr>
          <w:p>
            <w:r>
              <w:t>Scenario Type</w:t>
            </w:r>
          </w:p>
        </w:tc>
        <w:tc>
          <w:tcPr>
            <w:tcW w:type="dxa" w:w="2160"/>
          </w:tcPr>
          <w:p>
            <w:r>
              <w:t>Checkbox</w:t>
            </w:r>
          </w:p>
        </w:tc>
        <w:tc>
          <w:tcPr>
            <w:tcW w:type="dxa" w:w="2160"/>
          </w:tcPr>
          <w:p>
            <w:r>
              <w:t>[Medical, Behavioral, Emergency]</w:t>
            </w:r>
          </w:p>
        </w:tc>
        <w:tc>
          <w:tcPr>
            <w:tcW w:type="dxa" w:w="2160"/>
          </w:tcPr>
          <w:p>
            <w:r>
              <w:t>Select the type of scenario to be enacted.</w:t>
            </w:r>
          </w:p>
        </w:tc>
      </w:tr>
      <w:tr>
        <w:tc>
          <w:tcPr>
            <w:tcW w:type="dxa" w:w="2160"/>
          </w:tcPr>
          <w:p>
            <w:r>
              <w:t>Interaction Notes</w:t>
            </w:r>
          </w:p>
        </w:tc>
        <w:tc>
          <w:tcPr>
            <w:tcW w:type="dxa" w:w="2160"/>
          </w:tcPr>
          <w:p>
            <w:r>
              <w:t>Textarea</w:t>
            </w:r>
          </w:p>
        </w:tc>
        <w:tc>
          <w:tcPr>
            <w:tcW w:type="dxa" w:w="2160"/>
          </w:tcPr>
          <w:p>
            <w:r>
              <w:t>N/A</w:t>
            </w:r>
          </w:p>
        </w:tc>
        <w:tc>
          <w:tcPr>
            <w:tcW w:type="dxa" w:w="2160"/>
          </w:tcPr>
          <w:p>
            <w:r>
              <w:t>Provide any specific notes or observations during the role play.</w:t>
            </w:r>
          </w:p>
        </w:tc>
      </w:tr>
      <w:tr>
        <w:tc>
          <w:tcPr>
            <w:tcW w:type="dxa" w:w="2160"/>
          </w:tcPr>
          <w:p>
            <w:r>
              <w:t>Feedback Received</w:t>
            </w:r>
          </w:p>
        </w:tc>
        <w:tc>
          <w:tcPr>
            <w:tcW w:type="dxa" w:w="2160"/>
          </w:tcPr>
          <w:p>
            <w:r>
              <w:t>Radio</w:t>
            </w:r>
          </w:p>
        </w:tc>
        <w:tc>
          <w:tcPr>
            <w:tcW w:type="dxa" w:w="2160"/>
          </w:tcPr>
          <w:p>
            <w:r>
              <w:t>[Yes, No]</w:t>
            </w:r>
          </w:p>
        </w:tc>
        <w:tc>
          <w:tcPr>
            <w:tcW w:type="dxa" w:w="2160"/>
          </w:tcPr>
          <w:p>
            <w:r>
              <w:t>Indicate if the participant received feedback post-interaction.</w:t>
            </w:r>
          </w:p>
        </w:tc>
      </w:tr>
    </w:tbl>
    <w:p>
      <w:pPr>
        <w:spacing w:after="240"/>
      </w:pPr>
    </w:p>
    <w:p>
      <w:pPr>
        <w:spacing w:after="240"/>
      </w:pPr>
    </w:p>
    <w:p>
      <w:r>
        <w:t>Feel free to customize the above table with additional fields or modifications as needed for your specific requirements.</w:t>
      </w:r>
    </w:p>
    <w:p>
      <w:pPr>
        <w:pStyle w:val="Heading3Style"/>
        <w:spacing w:after="240"/>
      </w:pPr>
      <w:r>
        <w:rPr>
          <w:shd w:val="clear" w:color="auto" w:fill="cccccc"/>
        </w:rPr>
        <w:t>1. Client Role</w:t>
      </w:r>
    </w:p>
    <w:p>
      <w:r/>
      <w:r>
        <w:rPr>
          <w:i/>
        </w:rPr>
      </w:r>
      <w:r>
        <w:t>1. Client Role</w:t>
      </w:r>
      <w:r>
        <w:rPr>
          <w:i/>
        </w:rPr>
      </w:r>
    </w:p>
    <w:p>
      <w:r>
        <w:t>The Client's role in this project is crucial for successful collaboration and timely completion of tasks. The Client is expected to actively participate in the following areas:</w:t>
      </w:r>
    </w:p>
    <w:p>
      <w:r>
        <w:t xml:space="preserve">1. </w:t>
      </w:r>
      <w:r>
        <w:rPr>
          <w:i/>
        </w:rPr>
      </w:r>
      <w:r>
        <w:t>Requirements Gathering:</w:t>
      </w:r>
      <w:r>
        <w:rPr>
          <w:i/>
        </w:rPr>
      </w:r>
      <w:r>
        <w:t xml:space="preserve"> The Client will provide detailed requirements, specifications, and any necessary documentation related to the project scope.</w:t>
      </w:r>
    </w:p>
    <w:p>
      <w:r>
        <w:t xml:space="preserve">2. </w:t>
      </w:r>
      <w:r>
        <w:rPr>
          <w:i/>
        </w:rPr>
      </w:r>
      <w:r>
        <w:t>Feedback and Approval:</w:t>
      </w:r>
      <w:r>
        <w:rPr>
          <w:i/>
        </w:rPr>
      </w:r>
      <w:r>
        <w:t xml:space="preserve"> The Client will review deliverables promptly and provide constructive feedback or approval within the agreed-upon timelines.</w:t>
      </w:r>
    </w:p>
    <w:p>
      <w:r>
        <w:t xml:space="preserve">3. </w:t>
      </w:r>
      <w:r>
        <w:rPr>
          <w:i/>
        </w:rPr>
      </w:r>
      <w:r>
        <w:t>Resource Provisioning:</w:t>
      </w:r>
      <w:r>
        <w:rPr>
          <w:i/>
        </w:rPr>
      </w:r>
      <w:r>
        <w:t xml:space="preserve"> The Client will provide access to necessary resources, systems, and facilities required for project implementation.</w:t>
      </w:r>
    </w:p>
    <w:p>
      <w:r>
        <w:t xml:space="preserve">4. </w:t>
      </w:r>
      <w:r>
        <w:rPr>
          <w:i/>
        </w:rPr>
      </w:r>
      <w:r>
        <w:t>Issue Resolution:</w:t>
      </w:r>
      <w:r>
        <w:rPr>
          <w:i/>
        </w:rPr>
      </w:r>
      <w:r>
        <w:t xml:space="preserve"> The Client will promptly address any issues or concerns that may impact project progress or quality.</w:t>
      </w:r>
    </w:p>
    <w:p>
      <w:r>
        <w:t xml:space="preserve">5. </w:t>
      </w:r>
      <w:r>
        <w:rPr>
          <w:i/>
        </w:rPr>
      </w:r>
      <w:r>
        <w:t>Stakeholder Communication:</w:t>
      </w:r>
      <w:r>
        <w:rPr>
          <w:i/>
        </w:rPr>
      </w:r>
      <w:r>
        <w:t xml:space="preserve"> The Client will facilitate communication with relevant stakeholders and decision-makers as needed.</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Client Contact</w:t>
            </w:r>
          </w:p>
        </w:tc>
        <w:tc>
          <w:tcPr>
            <w:tcW w:type="dxa" w:w="2160"/>
          </w:tcPr>
          <w:p>
            <w:r>
              <w:t>Text field</w:t>
            </w:r>
          </w:p>
        </w:tc>
        <w:tc>
          <w:tcPr>
            <w:tcW w:type="dxa" w:w="2160"/>
          </w:tcPr>
          <w:p>
            <w:r>
              <w:t>-</w:t>
            </w:r>
          </w:p>
        </w:tc>
        <w:tc>
          <w:tcPr>
            <w:tcW w:type="dxa" w:w="2160"/>
          </w:tcPr>
          <w:p>
            <w:r>
              <w:t>-</w:t>
            </w:r>
          </w:p>
        </w:tc>
      </w:tr>
      <w:tr>
        <w:tc>
          <w:tcPr>
            <w:tcW w:type="dxa" w:w="2160"/>
          </w:tcPr>
          <w:p>
            <w:r>
              <w:t>Client Company</w:t>
            </w:r>
          </w:p>
        </w:tc>
        <w:tc>
          <w:tcPr>
            <w:tcW w:type="dxa" w:w="2160"/>
          </w:tcPr>
          <w:p>
            <w:r>
              <w:t>Text field</w:t>
            </w:r>
          </w:p>
        </w:tc>
        <w:tc>
          <w:tcPr>
            <w:tcW w:type="dxa" w:w="2160"/>
          </w:tcPr>
          <w:p>
            <w:r>
              <w:t>-</w:t>
            </w:r>
          </w:p>
        </w:tc>
        <w:tc>
          <w:tcPr>
            <w:tcW w:type="dxa" w:w="2160"/>
          </w:tcPr>
          <w:p>
            <w:r>
              <w:t>-</w:t>
            </w:r>
          </w:p>
        </w:tc>
      </w:tr>
      <w:tr>
        <w:tc>
          <w:tcPr>
            <w:tcW w:type="dxa" w:w="2160"/>
          </w:tcPr>
          <w:p>
            <w:r>
              <w:t>Client Role</w:t>
            </w:r>
          </w:p>
        </w:tc>
        <w:tc>
          <w:tcPr>
            <w:tcW w:type="dxa" w:w="2160"/>
          </w:tcPr>
          <w:p>
            <w:r>
              <w:t>Dropdown</w:t>
            </w:r>
          </w:p>
        </w:tc>
        <w:tc>
          <w:tcPr>
            <w:tcW w:type="dxa" w:w="2160"/>
          </w:tcPr>
          <w:p>
            <w:r>
              <w:t>Manager, Supervisor, Team Lead, Other</w:t>
            </w:r>
          </w:p>
        </w:tc>
        <w:tc>
          <w:tcPr>
            <w:tcW w:type="dxa" w:w="2160"/>
          </w:tcPr>
          <w:p>
            <w:r>
              <w:t>Specify if 'Other'</w:t>
            </w:r>
          </w:p>
        </w:tc>
      </w:tr>
      <w:tr>
        <w:tc>
          <w:tcPr>
            <w:tcW w:type="dxa" w:w="2160"/>
          </w:tcPr>
          <w:p>
            <w:r>
              <w:t>Client Responsibilities</w:t>
            </w:r>
          </w:p>
        </w:tc>
        <w:tc>
          <w:tcPr>
            <w:tcW w:type="dxa" w:w="2160"/>
          </w:tcPr>
          <w:p>
            <w:r>
              <w:t>Text area</w:t>
            </w:r>
          </w:p>
        </w:tc>
        <w:tc>
          <w:tcPr>
            <w:tcW w:type="dxa" w:w="2160"/>
          </w:tcPr>
          <w:p>
            <w:r>
              <w:t>-</w:t>
            </w:r>
          </w:p>
        </w:tc>
        <w:tc>
          <w:tcPr>
            <w:tcW w:type="dxa" w:w="2160"/>
          </w:tcPr>
          <w:p>
            <w:r>
              <w:t>-</w:t>
            </w:r>
          </w:p>
        </w:tc>
      </w:tr>
      <w:tr>
        <w:tc>
          <w:tcPr>
            <w:tcW w:type="dxa" w:w="2160"/>
          </w:tcPr>
          <w:p>
            <w:r>
              <w:t>Preferred Communication Method</w:t>
            </w:r>
          </w:p>
        </w:tc>
        <w:tc>
          <w:tcPr>
            <w:tcW w:type="dxa" w:w="2160"/>
          </w:tcPr>
          <w:p>
            <w:r>
              <w:t>Radio buttons</w:t>
            </w:r>
          </w:p>
        </w:tc>
        <w:tc>
          <w:tcPr>
            <w:tcW w:type="dxa" w:w="2160"/>
          </w:tcPr>
          <w:p>
            <w:r>
              <w:t>Email, Phone, In-Person</w:t>
            </w:r>
          </w:p>
        </w:tc>
        <w:tc>
          <w:tcPr>
            <w:tcW w:type="dxa" w:w="2160"/>
          </w:tcPr>
          <w:p>
            <w:r>
              <w:t>-</w:t>
            </w:r>
          </w:p>
        </w:tc>
      </w:tr>
    </w:tbl>
    <w:p>
      <w:pPr>
        <w:spacing w:after="240"/>
      </w:pPr>
    </w:p>
    <w:p>
      <w:pPr>
        <w:spacing w:after="240"/>
      </w:pPr>
    </w:p>
    <w:p>
      <w:pPr>
        <w:pStyle w:val="Heading3Style"/>
        <w:spacing w:after="240"/>
      </w:pPr>
      <w:r>
        <w:rPr>
          <w:shd w:val="clear" w:color="auto" w:fill="cccccc"/>
        </w:rPr>
        <w:t>2. Supervisor Role</w:t>
      </w:r>
    </w:p>
    <w:p>
      <w:r/>
      <w:r>
        <w:rPr>
          <w:i/>
        </w:rPr>
      </w:r>
      <w:r>
        <w:t>2. Supervisor Role</w:t>
      </w:r>
      <w:r>
        <w:rPr>
          <w:i/>
        </w:rPr>
      </w:r>
    </w:p>
    <w:p>
      <w:r>
        <w:t>The Supervisor role within this project is crucial for overseeing the day-to-day operations, managing the team, and ensuring project objectives are met within the specified timeline. The responsibilities of the Supervisor may include, but are not limited to:</w:t>
      </w:r>
    </w:p>
    <w:p>
      <w:r>
        <w:t>1. Directing the activities of team members to achieve project goals.</w:t>
      </w:r>
    </w:p>
    <w:p>
      <w:r>
        <w:t>2. Providing guidance and support to team members to enhance performance.</w:t>
      </w:r>
    </w:p>
    <w:p>
      <w:r>
        <w:t>3. Monitoring and evaluating team progress regularly.</w:t>
      </w:r>
    </w:p>
    <w:p>
      <w:r>
        <w:t>4. Communicating project updates to stakeholders.</w:t>
      </w:r>
    </w:p>
    <w:p>
      <w:r>
        <w:t>5. Resolving any conflicts or issues within the team.</w:t>
      </w:r>
    </w:p>
    <w:p>
      <w:r/>
      <w:r>
        <w:rPr>
          <w:i/>
        </w:rPr>
      </w:r>
    </w:p>
    <w:p>
      <w:r>
        <w:t>Form Structure:</w:t>
      </w:r>
    </w:p>
    <w:tbl>
      <w:tblPr>
        <w:tblStyle w:val="TableGrid"/>
        <w:tblW w:type="auto" w:w="0"/>
        <w:tblLook w:firstColumn="1" w:firstRow="1" w:lastColumn="0" w:lastRow="0" w:noHBand="0" w:noVBand="1" w:val="04A0"/>
      </w:tblPr>
      <w:tblGrid>
        <w:gridCol w:w="8640"/>
      </w:tblGrid>
      <w:tr>
        <w:tc>
          <w:tcPr>
            <w:tcW w:type="dxa" w:w="8640"/>
          </w:tcPr>
          <w:p>
            <w:r>
              <w:rPr>
                <w:b/>
              </w:rPr>
              <w:t>**</w:t>
            </w:r>
          </w:p>
        </w:tc>
      </w:tr>
      <w:tr>
        <w:tc>
          <w:tcPr>
            <w:tcW w:type="dxa" w:w="8640"/>
          </w:tcPr>
          <w:p/>
        </w:tc>
      </w:tr>
      <w:tr>
        <w:tc>
          <w:tcPr>
            <w:tcW w:type="dxa" w:w="8640"/>
          </w:tcPr>
          <w:p>
            <w:r>
              <w:t>User Input</w:t>
            </w:r>
          </w:p>
        </w:tc>
      </w:tr>
      <w:tr>
        <w:tc>
          <w:tcPr>
            <w:tcW w:type="dxa" w:w="8640"/>
          </w:tcPr>
          <w:p>
            <w:r>
              <w:t>-----------------</w:t>
            </w:r>
          </w:p>
        </w:tc>
      </w:tr>
      <w:tr>
        <w:tc>
          <w:tcPr>
            <w:tcW w:type="dxa" w:w="8640"/>
          </w:tcPr>
          <w:p>
            <w:r>
              <w:t>Supervisor Name</w:t>
            </w:r>
          </w:p>
        </w:tc>
      </w:tr>
      <w:tr>
        <w:tc>
          <w:tcPr>
            <w:tcW w:type="dxa" w:w="8640"/>
          </w:tcPr>
          <w:p>
            <w:r>
              <w:t>Supervisor ID</w:t>
            </w:r>
          </w:p>
        </w:tc>
      </w:tr>
      <w:tr>
        <w:tc>
          <w:tcPr>
            <w:tcW w:type="dxa" w:w="8640"/>
          </w:tcPr>
          <w:p>
            <w:r>
              <w:t>Supervisor Role</w:t>
            </w:r>
          </w:p>
        </w:tc>
      </w:tr>
      <w:tr>
        <w:tc>
          <w:tcPr>
            <w:tcW w:type="dxa" w:w="8640"/>
          </w:tcPr>
          <w:p>
            <w:r>
              <w:t>Years of Experience</w:t>
            </w:r>
          </w:p>
        </w:tc>
      </w:tr>
      <w:tr>
        <w:tc>
          <w:tcPr>
            <w:tcW w:type="dxa" w:w="8640"/>
          </w:tcPr>
          <w:p>
            <w:r>
              <w:t>Contact Number</w:t>
            </w:r>
          </w:p>
        </w:tc>
      </w:tr>
      <w:tr>
        <w:tc>
          <w:tcPr>
            <w:tcW w:type="dxa" w:w="8640"/>
          </w:tcPr>
          <w:p/>
        </w:tc>
      </w:tr>
      <w:tr>
        <w:tc>
          <w:tcPr>
            <w:tcW w:type="dxa" w:w="8640"/>
          </w:tcPr>
          <w:p>
            <w:r>
              <w:t>**</w:t>
            </w:r>
          </w:p>
        </w:tc>
      </w:tr>
    </w:tbl>
    <w:p>
      <w:pPr>
        <w:spacing w:after="240"/>
      </w:pPr>
    </w:p>
    <w:p>
      <w:pPr>
        <w:spacing w:after="240"/>
      </w:pPr>
    </w:p>
    <w:p>
      <w:r/>
      <w:r>
        <w:rPr>
          <w:i/>
        </w:rPr>
      </w:r>
    </w:p>
    <w:p>
      <w:pPr>
        <w:pStyle w:val="Heading3Style"/>
        <w:spacing w:after="240"/>
      </w:pPr>
      <w:r>
        <w:rPr>
          <w:shd w:val="clear" w:color="auto" w:fill="cccccc"/>
        </w:rPr>
        <w:t>g. Communication Modes</w:t>
      </w:r>
    </w:p>
    <w:p>
      <w:r/>
      <w:r>
        <w:rPr>
          <w:i/>
        </w:rPr>
      </w:r>
      <w:r>
        <w:t>g. Communication Modes</w:t>
      </w:r>
      <w:r>
        <w:rPr>
          <w:i/>
        </w:rPr>
      </w:r>
    </w:p>
    <w:p>
      <w:r>
        <w:t>The communication modes to be utilized throughout the project will be crucial for ensuring effective information exchange and collaboration among all stakeholders involved. The following communication modes will be employed:</w:t>
      </w:r>
    </w:p>
    <w:p>
      <w:r>
        <w:t xml:space="preserve">1. </w:t>
      </w:r>
      <w:r>
        <w:rPr>
          <w:i/>
        </w:rPr>
      </w:r>
      <w:r>
        <w:t>Email</w:t>
      </w:r>
      <w:r>
        <w:rPr>
          <w:i/>
        </w:rPr>
      </w:r>
      <w:r>
        <w:t>: Official communication, updates, and notifications will be sent via email to all relevant team members. Responses and clarifications should be provided within a reasonable timeframe.</w:t>
      </w:r>
    </w:p>
    <w:p>
      <w:r>
        <w:t xml:space="preserve">2. </w:t>
      </w:r>
      <w:r>
        <w:rPr>
          <w:i/>
        </w:rPr>
      </w:r>
      <w:r>
        <w:t>Meetings</w:t>
      </w:r>
      <w:r>
        <w:rPr>
          <w:i/>
        </w:rPr>
      </w:r>
      <w:r>
        <w:t>: Regular project meetings will be scheduled to discuss progress, address issues, and make decisions collaboratively. Meeting agendas and minutes will be circulated before and after each meeting, respectively.</w:t>
      </w:r>
    </w:p>
    <w:p>
      <w:r>
        <w:t xml:space="preserve">3. </w:t>
      </w:r>
      <w:r>
        <w:rPr>
          <w:i/>
        </w:rPr>
      </w:r>
      <w:r>
        <w:t>Instant Messaging</w:t>
      </w:r>
      <w:r>
        <w:rPr>
          <w:i/>
        </w:rPr>
      </w:r>
      <w:r>
        <w:t>: For quick queries, updates, and informal discussions, team members can use the designated instant messaging platform. However, it should not be used for critical or lengthy communications.</w:t>
      </w:r>
    </w:p>
    <w:p>
      <w:r>
        <w:t xml:space="preserve">4. </w:t>
      </w:r>
      <w:r>
        <w:rPr>
          <w:i/>
        </w:rPr>
      </w:r>
      <w:r>
        <w:t>Video Conferencing</w:t>
      </w:r>
      <w:r>
        <w:rPr>
          <w:i/>
        </w:rPr>
      </w:r>
      <w:r>
        <w:t>: When face-to-face interactions are necessary but physical presence is not possible, video conferencing will be utilized for virtual meetings, presentations, or discussions involving remote team members.</w:t>
      </w:r>
    </w:p>
    <w:p>
      <w:r>
        <w:t xml:space="preserve">5. </w:t>
      </w:r>
      <w:r>
        <w:rPr>
          <w:i/>
        </w:rPr>
      </w:r>
      <w:r>
        <w:t>Project Management Tool</w:t>
      </w:r>
      <w:r>
        <w:rPr>
          <w:i/>
        </w:rPr>
      </w:r>
      <w:r>
        <w:t>: A project management tool will be utilized to track tasks, milestones, and deadlines. Team members are expected to regularly update their task statuses, provide comments, and collaborate within the tool.</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Preferred Email Address</w:t>
            </w:r>
          </w:p>
        </w:tc>
        <w:tc>
          <w:tcPr>
            <w:tcW w:type="dxa" w:w="2160"/>
          </w:tcPr>
          <w:p>
            <w:r>
              <w:t>Text</w:t>
            </w:r>
          </w:p>
        </w:tc>
        <w:tc>
          <w:tcPr>
            <w:tcW w:type="dxa" w:w="2160"/>
          </w:tcPr>
          <w:p>
            <w:r>
              <w:t>N/A</w:t>
            </w:r>
          </w:p>
        </w:tc>
        <w:tc>
          <w:tcPr>
            <w:tcW w:type="dxa" w:w="2160"/>
          </w:tcPr>
          <w:p>
            <w:r>
              <w:t>Primary contact email</w:t>
            </w:r>
          </w:p>
        </w:tc>
      </w:tr>
      <w:tr>
        <w:tc>
          <w:tcPr>
            <w:tcW w:type="dxa" w:w="2160"/>
          </w:tcPr>
          <w:p>
            <w:r>
              <w:t>Meeting Availability</w:t>
            </w:r>
          </w:p>
        </w:tc>
        <w:tc>
          <w:tcPr>
            <w:tcW w:type="dxa" w:w="2160"/>
          </w:tcPr>
          <w:p>
            <w:r>
              <w:t>Checkbox</w:t>
            </w:r>
          </w:p>
        </w:tc>
        <w:tc>
          <w:tcPr>
            <w:tcW w:type="dxa" w:w="2160"/>
          </w:tcPr>
          <w:p>
            <w:r>
              <w:t>Morning, Afternoon, Evening</w:t>
            </w:r>
          </w:p>
        </w:tc>
        <w:tc>
          <w:tcPr>
            <w:tcW w:type="dxa" w:w="2160"/>
          </w:tcPr>
          <w:p>
            <w:r>
              <w:t>Select all that apply</w:t>
            </w:r>
          </w:p>
        </w:tc>
      </w:tr>
      <w:tr>
        <w:tc>
          <w:tcPr>
            <w:tcW w:type="dxa" w:w="2160"/>
          </w:tcPr>
          <w:p>
            <w:r>
              <w:t>Instant Messaging ID</w:t>
            </w:r>
          </w:p>
        </w:tc>
        <w:tc>
          <w:tcPr>
            <w:tcW w:type="dxa" w:w="2160"/>
          </w:tcPr>
          <w:p>
            <w:r>
              <w:t>Text</w:t>
            </w:r>
          </w:p>
        </w:tc>
        <w:tc>
          <w:tcPr>
            <w:tcW w:type="dxa" w:w="2160"/>
          </w:tcPr>
          <w:p>
            <w:r>
              <w:t>N/A</w:t>
            </w:r>
          </w:p>
        </w:tc>
        <w:tc>
          <w:tcPr>
            <w:tcW w:type="dxa" w:w="2160"/>
          </w:tcPr>
          <w:p>
            <w:r>
              <w:t>Provide username</w:t>
            </w:r>
          </w:p>
        </w:tc>
      </w:tr>
      <w:tr>
        <w:tc>
          <w:tcPr>
            <w:tcW w:type="dxa" w:w="2160"/>
          </w:tcPr>
          <w:p>
            <w:r>
              <w:t>Video Conferencing Platform</w:t>
            </w:r>
          </w:p>
        </w:tc>
        <w:tc>
          <w:tcPr>
            <w:tcW w:type="dxa" w:w="2160"/>
          </w:tcPr>
          <w:p>
            <w:r>
              <w:t>Dropdown</w:t>
            </w:r>
          </w:p>
        </w:tc>
        <w:tc>
          <w:tcPr>
            <w:tcW w:type="dxa" w:w="2160"/>
          </w:tcPr>
          <w:p>
            <w:r>
              <w:t>Zoom, Skype, Teams</w:t>
            </w:r>
          </w:p>
        </w:tc>
        <w:tc>
          <w:tcPr>
            <w:tcW w:type="dxa" w:w="2160"/>
          </w:tcPr>
          <w:p>
            <w:r>
              <w:t>Select one</w:t>
            </w:r>
          </w:p>
        </w:tc>
      </w:tr>
      <w:tr>
        <w:tc>
          <w:tcPr>
            <w:tcW w:type="dxa" w:w="2160"/>
          </w:tcPr>
          <w:p>
            <w:r>
              <w:t>Project Management Tool Access</w:t>
            </w:r>
          </w:p>
        </w:tc>
        <w:tc>
          <w:tcPr>
            <w:tcW w:type="dxa" w:w="2160"/>
          </w:tcPr>
          <w:p>
            <w:r>
              <w:t>Radio</w:t>
            </w:r>
          </w:p>
        </w:tc>
        <w:tc>
          <w:tcPr>
            <w:tcW w:type="dxa" w:w="2160"/>
          </w:tcPr>
          <w:p>
            <w:r>
              <w:t>Yes, No</w:t>
            </w:r>
          </w:p>
        </w:tc>
        <w:tc>
          <w:tcPr>
            <w:tcW w:type="dxa" w:w="2160"/>
          </w:tcPr>
          <w:p>
            <w:r>
              <w:t>Confirm access</w:t>
            </w:r>
          </w:p>
        </w:tc>
      </w:tr>
    </w:tbl>
    <w:p>
      <w:pPr>
        <w:spacing w:after="240"/>
      </w:pPr>
    </w:p>
    <w:p>
      <w:pPr>
        <w:spacing w:after="240"/>
      </w:pPr>
    </w:p>
    <w:p>
      <w:pPr>
        <w:pStyle w:val="Heading3Style"/>
        <w:spacing w:after="240"/>
      </w:pPr>
      <w:r>
        <w:rPr>
          <w:shd w:val="clear" w:color="auto" w:fill="cccccc"/>
        </w:rPr>
        <w:t>1. Voice Communication</w:t>
      </w:r>
    </w:p>
    <w:p>
      <w:r/>
      <w:r>
        <w:rPr>
          <w:i/>
        </w:rPr>
      </w:r>
      <w:r>
        <w:t>1. Voice Communication</w:t>
      </w:r>
      <w:r>
        <w:rPr>
          <w:i/>
        </w:rPr>
      </w:r>
    </w:p>
    <w:p>
      <w:r>
        <w:t>The Voice Communication section of this project involves implementing a seamless system for voice-based interactions between users and the platform. This includes functionalities such as voice commands for navigation, voice-to-text transcription, and audio messages within the application.</w:t>
      </w:r>
    </w:p>
    <w:p>
      <w:r>
        <w:t>Key deliverables for the Voice Communication feature include:</w:t>
      </w:r>
    </w:p>
    <w:p>
      <w:r>
        <w:t>- Integration of a reliable speech recognition system to accurately interpret and execute voice commands.</w:t>
      </w:r>
    </w:p>
    <w:p>
      <w:r>
        <w:t>- Implementation of a text-to-speech feature for providing audio feedback to users.</w:t>
      </w:r>
    </w:p>
    <w:p>
      <w:r>
        <w:t>- Development of a user-friendly interface for initiating and managing voice interactions.</w:t>
      </w:r>
    </w:p>
    <w:p>
      <w:r>
        <w:t>- Ensuring compatibility across multiple devices and platforms for a consistent user experience.</w:t>
      </w:r>
    </w:p>
    <w:p>
      <w:r/>
      <w:r>
        <w:rPr>
          <w:i/>
        </w:rPr>
      </w:r>
    </w:p>
    <w:p>
      <w:r>
        <w:t>Form Structure:</w:t>
      </w:r>
    </w:p>
    <w:tbl>
      <w:tblPr>
        <w:tblStyle w:val="TableGrid"/>
        <w:tblW w:type="auto" w:w="0"/>
        <w:tblLook w:firstColumn="1" w:firstRow="1" w:lastColumn="0" w:lastRow="0" w:noHBand="0" w:noVBand="1" w:val="04A0"/>
      </w:tblPr>
      <w:tblGrid>
        <w:gridCol w:w="8640"/>
      </w:tblGrid>
      <w:tr>
        <w:tc>
          <w:tcPr>
            <w:tcW w:type="dxa" w:w="8640"/>
          </w:tcPr>
          <w:p>
            <w:r>
              <w:rPr>
                <w:b/>
              </w:rPr>
              <w:t>**</w:t>
            </w:r>
          </w:p>
        </w:tc>
      </w:tr>
      <w:tr>
        <w:tc>
          <w:tcPr>
            <w:tcW w:type="dxa" w:w="8640"/>
          </w:tcPr>
          <w:p/>
        </w:tc>
      </w:tr>
      <w:tr>
        <w:tc>
          <w:tcPr>
            <w:tcW w:type="dxa" w:w="8640"/>
          </w:tcPr>
          <w:p>
            <w:r>
              <w:t>User Input</w:t>
            </w:r>
          </w:p>
        </w:tc>
      </w:tr>
      <w:tr>
        <w:tc>
          <w:tcPr>
            <w:tcW w:type="dxa" w:w="8640"/>
          </w:tcPr>
          <w:p>
            <w:r>
              <w:t>-----------------</w:t>
            </w:r>
          </w:p>
        </w:tc>
      </w:tr>
      <w:tr>
        <w:tc>
          <w:tcPr>
            <w:tcW w:type="dxa" w:w="8640"/>
          </w:tcPr>
          <w:p>
            <w:r>
              <w:t>Voice command</w:t>
            </w:r>
          </w:p>
        </w:tc>
      </w:tr>
      <w:tr>
        <w:tc>
          <w:tcPr>
            <w:tcW w:type="dxa" w:w="8640"/>
          </w:tcPr>
          <w:p>
            <w:r>
              <w:t>Language choice</w:t>
            </w:r>
          </w:p>
        </w:tc>
      </w:tr>
      <w:tr>
        <w:tc>
          <w:tcPr>
            <w:tcW w:type="dxa" w:w="8640"/>
          </w:tcPr>
          <w:p>
            <w:r>
              <w:t>Voice feedback</w:t>
            </w:r>
          </w:p>
        </w:tc>
      </w:tr>
      <w:tr>
        <w:tc>
          <w:tcPr>
            <w:tcW w:type="dxa" w:w="8640"/>
          </w:tcPr>
          <w:p>
            <w:r>
              <w:t>Microphone access</w:t>
            </w:r>
          </w:p>
        </w:tc>
      </w:tr>
      <w:tr>
        <w:tc>
          <w:tcPr>
            <w:tcW w:type="dxa" w:w="8640"/>
          </w:tcPr>
          <w:p>
            <w:r>
              <w:t>Volume control</w:t>
            </w:r>
          </w:p>
        </w:tc>
      </w:tr>
      <w:tr>
        <w:tc>
          <w:tcPr>
            <w:tcW w:type="dxa" w:w="8640"/>
          </w:tcPr>
          <w:p/>
        </w:tc>
      </w:tr>
      <w:tr>
        <w:tc>
          <w:tcPr>
            <w:tcW w:type="dxa" w:w="8640"/>
          </w:tcPr>
          <w:p>
            <w:r>
              <w:t>**</w:t>
            </w:r>
          </w:p>
        </w:tc>
      </w:tr>
    </w:tbl>
    <w:p>
      <w:pPr>
        <w:spacing w:after="240"/>
      </w:pPr>
    </w:p>
    <w:p>
      <w:pPr>
        <w:spacing w:after="240"/>
      </w:pPr>
    </w:p>
    <w:p>
      <w:r/>
      <w:r>
        <w:rPr>
          <w:i/>
        </w:rPr>
      </w:r>
    </w:p>
    <w:p>
      <w:pPr>
        <w:pStyle w:val="Heading3Style"/>
        <w:spacing w:after="240"/>
      </w:pPr>
      <w:r>
        <w:rPr>
          <w:shd w:val="clear" w:color="auto" w:fill="cccccc"/>
        </w:rPr>
        <w:t>2. Text Communication</w:t>
      </w:r>
    </w:p>
    <w:p>
      <w:r>
        <w:t>2. Text Communication</w:t>
      </w:r>
    </w:p>
    <w:p>
      <w:r>
        <w:t xml:space="preserve">Text communication between the parties involved in this project is vital for timely updates, clarifications, and coordination. All text communication shall be conducted through a designated platform or tool agreed upon by both parties. The primary mode of text communication will be via email, with instant messaging as a secondary option for urgent matters. </w:t>
      </w:r>
    </w:p>
    <w:p>
      <w:r>
        <w:t>Guidelines for text communication:</w:t>
      </w:r>
    </w:p>
    <w:p>
      <w:r>
        <w:t>- Emails should be clear, concise, and to the point, with relevant subject lines for easy reference.</w:t>
      </w:r>
    </w:p>
    <w:p>
      <w:r>
        <w:t>- Replies to emails should be prompt, ideally within one business day.</w:t>
      </w:r>
    </w:p>
    <w:p>
      <w:r>
        <w:t>- Instant messages should be used sparingly for urgent matters only, ensuring that the recipient is available and responsive.</w:t>
      </w:r>
    </w:p>
    <w:p>
      <w:r>
        <w:t>It is important to maintain a professional tone in all written communications and to avoid using jargon or informal language that may lead to misunderstandings.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Subject</w:t>
            </w:r>
          </w:p>
        </w:tc>
        <w:tc>
          <w:tcPr>
            <w:tcW w:type="dxa" w:w="2160"/>
          </w:tcPr>
          <w:p>
            <w:r>
              <w:t>Text</w:t>
            </w:r>
          </w:p>
        </w:tc>
        <w:tc>
          <w:tcPr>
            <w:tcW w:type="dxa" w:w="2160"/>
          </w:tcPr>
          <w:p>
            <w:r>
              <w:t>N/A</w:t>
            </w:r>
          </w:p>
        </w:tc>
        <w:tc>
          <w:tcPr>
            <w:tcW w:type="dxa" w:w="2160"/>
          </w:tcPr>
          <w:p>
            <w:r>
              <w:t>Required</w:t>
            </w:r>
          </w:p>
        </w:tc>
      </w:tr>
      <w:tr>
        <w:tc>
          <w:tcPr>
            <w:tcW w:type="dxa" w:w="2160"/>
          </w:tcPr>
          <w:p>
            <w:r>
              <w:t>Recipient</w:t>
            </w:r>
          </w:p>
        </w:tc>
        <w:tc>
          <w:tcPr>
            <w:tcW w:type="dxa" w:w="2160"/>
          </w:tcPr>
          <w:p>
            <w:r>
              <w:t>Text</w:t>
            </w:r>
          </w:p>
        </w:tc>
        <w:tc>
          <w:tcPr>
            <w:tcW w:type="dxa" w:w="2160"/>
          </w:tcPr>
          <w:p>
            <w:r>
              <w:t>N/A</w:t>
            </w:r>
          </w:p>
        </w:tc>
        <w:tc>
          <w:tcPr>
            <w:tcW w:type="dxa" w:w="2160"/>
          </w:tcPr>
          <w:p>
            <w:r>
              <w:t>Required</w:t>
            </w:r>
          </w:p>
        </w:tc>
      </w:tr>
      <w:tr>
        <w:tc>
          <w:tcPr>
            <w:tcW w:type="dxa" w:w="2160"/>
          </w:tcPr>
          <w:p>
            <w:r>
              <w:t>Message Content</w:t>
            </w:r>
          </w:p>
        </w:tc>
        <w:tc>
          <w:tcPr>
            <w:tcW w:type="dxa" w:w="2160"/>
          </w:tcPr>
          <w:p>
            <w:r>
              <w:t>Text area</w:t>
            </w:r>
          </w:p>
        </w:tc>
        <w:tc>
          <w:tcPr>
            <w:tcW w:type="dxa" w:w="2160"/>
          </w:tcPr>
          <w:p>
            <w:r>
              <w:t>N/A</w:t>
            </w:r>
          </w:p>
        </w:tc>
        <w:tc>
          <w:tcPr>
            <w:tcW w:type="dxa" w:w="2160"/>
          </w:tcPr>
          <w:p>
            <w:r>
              <w:t>Required</w:t>
            </w:r>
          </w:p>
        </w:tc>
      </w:tr>
      <w:tr>
        <w:tc>
          <w:tcPr>
            <w:tcW w:type="dxa" w:w="2160"/>
          </w:tcPr>
          <w:p>
            <w:r>
              <w:t>CC</w:t>
            </w:r>
          </w:p>
        </w:tc>
        <w:tc>
          <w:tcPr>
            <w:tcW w:type="dxa" w:w="2160"/>
          </w:tcPr>
          <w:p>
            <w:r>
              <w:t>Email</w:t>
            </w:r>
          </w:p>
        </w:tc>
        <w:tc>
          <w:tcPr>
            <w:tcW w:type="dxa" w:w="2160"/>
          </w:tcPr>
          <w:p>
            <w:r>
              <w:t>N/A</w:t>
            </w:r>
          </w:p>
        </w:tc>
        <w:tc>
          <w:tcPr>
            <w:tcW w:type="dxa" w:w="2160"/>
          </w:tcPr>
          <w:p>
            <w:r>
              <w:t>Optional</w:t>
            </w:r>
          </w:p>
        </w:tc>
      </w:tr>
      <w:tr>
        <w:tc>
          <w:tcPr>
            <w:tcW w:type="dxa" w:w="2160"/>
          </w:tcPr>
          <w:p>
            <w:r>
              <w:t>Urgency Level</w:t>
            </w:r>
          </w:p>
        </w:tc>
        <w:tc>
          <w:tcPr>
            <w:tcW w:type="dxa" w:w="2160"/>
          </w:tcPr>
          <w:p>
            <w:r>
              <w:t>Dropdown</w:t>
            </w:r>
          </w:p>
        </w:tc>
        <w:tc>
          <w:tcPr>
            <w:tcW w:type="dxa" w:w="2160"/>
          </w:tcPr>
          <w:p>
            <w:r>
              <w:t>High, Medium, Low</w:t>
            </w:r>
          </w:p>
        </w:tc>
        <w:tc>
          <w:tcPr>
            <w:tcW w:type="dxa" w:w="2160"/>
          </w:tcPr>
          <w:p>
            <w:r>
              <w:t>Required</w:t>
            </w:r>
          </w:p>
        </w:tc>
      </w:tr>
    </w:tbl>
    <w:p>
      <w:pPr>
        <w:spacing w:after="240"/>
      </w:pPr>
    </w:p>
    <w:p>
      <w:pPr>
        <w:spacing w:after="240"/>
      </w:pPr>
    </w:p>
    <w:p>
      <w:pPr>
        <w:pStyle w:val="Heading3Style"/>
        <w:spacing w:after="240"/>
      </w:pPr>
      <w:r>
        <w:rPr>
          <w:shd w:val="clear" w:color="auto" w:fill="cccccc"/>
        </w:rPr>
        <w:t>h. Progress Tracking</w:t>
      </w:r>
    </w:p>
    <w:p>
      <w:r/>
      <w:r>
        <w:rPr>
          <w:i/>
        </w:rPr>
      </w:r>
      <w:r>
        <w:t>h. Progress Tracking</w:t>
      </w:r>
      <w:r>
        <w:rPr>
          <w:i/>
        </w:rPr>
      </w:r>
    </w:p>
    <w:p>
      <w:r>
        <w:t>Progress tracking is vital to ensure that the project stays on schedule and within budget. The following methods will be utilized to track progress throughout the project:</w:t>
      </w:r>
    </w:p>
    <w:p>
      <w:r>
        <w:t xml:space="preserve">1. </w:t>
      </w:r>
      <w:r>
        <w:rPr>
          <w:i/>
        </w:rPr>
      </w:r>
      <w:r>
        <w:t>Milestone Tracking:</w:t>
      </w:r>
      <w:r>
        <w:rPr>
          <w:i/>
        </w:rPr>
      </w:r>
      <w:r>
        <w:t xml:space="preserve"> Key project milestones will be identified and tracked to measure progress and ensure timely completion.</w:t>
      </w:r>
    </w:p>
    <w:p>
      <w:r>
        <w:t xml:space="preserve">2. </w:t>
      </w:r>
      <w:r>
        <w:rPr>
          <w:i/>
        </w:rPr>
      </w:r>
      <w:r>
        <w:t>Task Assignments:</w:t>
      </w:r>
      <w:r>
        <w:rPr>
          <w:i/>
        </w:rPr>
      </w:r>
      <w:r>
        <w:t xml:space="preserve"> Tasks will be assigned to team members with clear deadlines and responsibilities. Progress on these tasks will be monitored regularly.</w:t>
      </w:r>
    </w:p>
    <w:p>
      <w:r>
        <w:t xml:space="preserve">3. </w:t>
      </w:r>
      <w:r>
        <w:rPr>
          <w:i/>
        </w:rPr>
      </w:r>
      <w:r>
        <w:t>Regular Status Reports:</w:t>
      </w:r>
      <w:r>
        <w:rPr>
          <w:i/>
        </w:rPr>
      </w:r>
      <w:r>
        <w:t xml:space="preserve"> Weekly status reports will be submitted by team members to provide updates on the progress of their tasks and any challenges they may be facing.</w:t>
      </w:r>
    </w:p>
    <w:p>
      <w:r>
        <w:t xml:space="preserve">4. </w:t>
      </w:r>
      <w:r>
        <w:rPr>
          <w:i/>
        </w:rPr>
      </w:r>
      <w:r>
        <w:t>Meetings:</w:t>
      </w:r>
      <w:r>
        <w:rPr>
          <w:i/>
        </w:rPr>
      </w:r>
      <w:r>
        <w:t xml:space="preserve"> Regular project meetings will be scheduled to review progress, address any issues, and adjust plans as needed to keep the project on track.</w:t>
      </w:r>
    </w:p>
    <w:p>
      <w:r>
        <w:t xml:space="preserve">5. </w:t>
      </w:r>
      <w:r>
        <w:rPr>
          <w:i/>
        </w:rPr>
      </w:r>
      <w:r>
        <w:t>Project Management Software:</w:t>
      </w:r>
      <w:r>
        <w:rPr>
          <w:i/>
        </w:rPr>
      </w:r>
      <w:r>
        <w:t xml:space="preserve"> A project management tool will be used to track progress, assign tasks, and monitor timelines in real-time.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Milestone Name</w:t>
            </w:r>
          </w:p>
        </w:tc>
        <w:tc>
          <w:tcPr>
            <w:tcW w:type="dxa" w:w="2160"/>
          </w:tcPr>
          <w:p>
            <w:r>
              <w:t>Text</w:t>
            </w:r>
          </w:p>
        </w:tc>
        <w:tc>
          <w:tcPr>
            <w:tcW w:type="dxa" w:w="2160"/>
          </w:tcPr>
          <w:p>
            <w:r>
              <w:t>Name of the milestone</w:t>
            </w:r>
          </w:p>
        </w:tc>
        <w:tc>
          <w:tcPr>
            <w:tcW w:type="dxa" w:w="2160"/>
          </w:tcPr>
          <w:p/>
        </w:tc>
      </w:tr>
      <w:tr>
        <w:tc>
          <w:tcPr>
            <w:tcW w:type="dxa" w:w="2160"/>
          </w:tcPr>
          <w:p>
            <w:r>
              <w:t>Deadline</w:t>
            </w:r>
          </w:p>
        </w:tc>
        <w:tc>
          <w:tcPr>
            <w:tcW w:type="dxa" w:w="2160"/>
          </w:tcPr>
          <w:p>
            <w:r>
              <w:t>Date</w:t>
            </w:r>
          </w:p>
        </w:tc>
        <w:tc>
          <w:tcPr>
            <w:tcW w:type="dxa" w:w="2160"/>
          </w:tcPr>
          <w:p>
            <w:r>
              <w:t>Expected completion date</w:t>
            </w:r>
          </w:p>
        </w:tc>
        <w:tc>
          <w:tcPr>
            <w:tcW w:type="dxa" w:w="2160"/>
          </w:tcPr>
          <w:p/>
        </w:tc>
      </w:tr>
      <w:tr>
        <w:tc>
          <w:tcPr>
            <w:tcW w:type="dxa" w:w="2160"/>
          </w:tcPr>
          <w:p>
            <w:r>
              <w:t>Assignee</w:t>
            </w:r>
          </w:p>
        </w:tc>
        <w:tc>
          <w:tcPr>
            <w:tcW w:type="dxa" w:w="2160"/>
          </w:tcPr>
          <w:p>
            <w:r>
              <w:t>Dropdown</w:t>
            </w:r>
          </w:p>
        </w:tc>
        <w:tc>
          <w:tcPr>
            <w:tcW w:type="dxa" w:w="2160"/>
          </w:tcPr>
          <w:p>
            <w:r>
              <w:t>Team members' names</w:t>
            </w:r>
          </w:p>
        </w:tc>
        <w:tc>
          <w:tcPr>
            <w:tcW w:type="dxa" w:w="2160"/>
          </w:tcPr>
          <w:p>
            <w:r>
              <w:t>Person responsible</w:t>
            </w:r>
          </w:p>
        </w:tc>
      </w:tr>
      <w:tr>
        <w:tc>
          <w:tcPr>
            <w:tcW w:type="dxa" w:w="2160"/>
          </w:tcPr>
          <w:p>
            <w:r>
              <w:t>Status</w:t>
            </w:r>
          </w:p>
        </w:tc>
        <w:tc>
          <w:tcPr>
            <w:tcW w:type="dxa" w:w="2160"/>
          </w:tcPr>
          <w:p>
            <w:r>
              <w:t>Dropdown</w:t>
            </w:r>
          </w:p>
        </w:tc>
        <w:tc>
          <w:tcPr>
            <w:tcW w:type="dxa" w:w="2160"/>
          </w:tcPr>
          <w:p>
            <w:r>
              <w:t>In progress, Completed, Delayed</w:t>
            </w:r>
          </w:p>
        </w:tc>
        <w:tc>
          <w:tcPr>
            <w:tcW w:type="dxa" w:w="2160"/>
          </w:tcPr>
          <w:p>
            <w:r>
              <w:t>Current status of the milestone</w:t>
            </w:r>
          </w:p>
        </w:tc>
      </w:tr>
      <w:tr>
        <w:tc>
          <w:tcPr>
            <w:tcW w:type="dxa" w:w="2160"/>
          </w:tcPr>
          <w:p>
            <w:r>
              <w:t>Comments</w:t>
            </w:r>
          </w:p>
        </w:tc>
        <w:tc>
          <w:tcPr>
            <w:tcW w:type="dxa" w:w="2160"/>
          </w:tcPr>
          <w:p>
            <w:r>
              <w:t>Text area</w:t>
            </w:r>
          </w:p>
        </w:tc>
        <w:tc>
          <w:tcPr>
            <w:tcW w:type="dxa" w:w="2160"/>
          </w:tcPr>
          <w:p>
            <w:r>
              <w:t>Additional notes or comments</w:t>
            </w:r>
          </w:p>
        </w:tc>
        <w:tc>
          <w:tcPr>
            <w:tcW w:type="dxa" w:w="2160"/>
          </w:tcPr>
          <w:p/>
        </w:tc>
      </w:tr>
    </w:tbl>
    <w:p>
      <w:pPr>
        <w:spacing w:after="240"/>
      </w:pPr>
    </w:p>
    <w:p>
      <w:pPr>
        <w:spacing w:after="240"/>
      </w:pPr>
    </w:p>
    <w:p>
      <w:pPr>
        <w:pStyle w:val="Heading3Style"/>
        <w:spacing w:after="240"/>
      </w:pPr>
      <w:r>
        <w:rPr>
          <w:shd w:val="clear" w:color="auto" w:fill="cccccc"/>
        </w:rPr>
        <w:t>i. Feedback Mechanism</w:t>
      </w:r>
    </w:p>
    <w:p>
      <w:r/>
      <w:r>
        <w:rPr>
          <w:i/>
        </w:rPr>
      </w:r>
      <w:r>
        <w:t>Feedback Mechanism:</w:t>
      </w:r>
      <w:r>
        <w:rPr>
          <w:i/>
        </w:rPr>
      </w:r>
    </w:p>
    <w:p>
      <w:r>
        <w:t>The Feedback Mechanism section outlines the methods through which stakeholders can provide their input, suggestions, and comments regarding the project progress, deliverables, and overall performance. This mechanism is essential for ensuring continuous improvement, addressing concerns, and fostering effective communication within the project team.</w:t>
      </w:r>
    </w:p>
    <w:p>
      <w:r>
        <w:t>The feedback mechanism will include the following components:</w:t>
      </w:r>
    </w:p>
    <w:p>
      <w:r>
        <w:t xml:space="preserve">1. </w:t>
      </w:r>
      <w:r>
        <w:rPr>
          <w:i/>
        </w:rPr>
      </w:r>
      <w:r>
        <w:t>Feedback Channels:</w:t>
      </w:r>
      <w:r>
        <w:rPr>
          <w:i/>
        </w:rPr>
      </w:r>
      <w:r>
        <w:t xml:space="preserve"> Identified methods through which feedback can be submitted such as email, project management tools, scheduled feedback sessions, and suggestion boxes.</w:t>
      </w:r>
    </w:p>
    <w:p>
      <w:r>
        <w:t xml:space="preserve">2. </w:t>
      </w:r>
      <w:r>
        <w:rPr>
          <w:i/>
        </w:rPr>
      </w:r>
      <w:r>
        <w:t>Feedback Recipients:</w:t>
      </w:r>
      <w:r>
        <w:rPr>
          <w:i/>
        </w:rPr>
      </w:r>
      <w:r>
        <w:t xml:space="preserve"> Clearly defined individuals or groups who will receive and manage the feedback received, which may include project managers, team leads, or a designated feedback coordinator.</w:t>
      </w:r>
    </w:p>
    <w:p>
      <w:r>
        <w:t xml:space="preserve">3. </w:t>
      </w:r>
      <w:r>
        <w:rPr>
          <w:i/>
        </w:rPr>
      </w:r>
      <w:r>
        <w:t>Feedback Analysis:</w:t>
      </w:r>
      <w:r>
        <w:rPr>
          <w:i/>
        </w:rPr>
      </w:r>
      <w:r>
        <w:t xml:space="preserve"> Procedures for collecting, organizing, and analyzing the feedback to identify trends, common themes, and actionable insights that can inform decision-making and improve project outcomes.</w:t>
      </w:r>
    </w:p>
    <w:p>
      <w:r>
        <w:t xml:space="preserve">4. </w:t>
      </w:r>
      <w:r>
        <w:rPr>
          <w:i/>
        </w:rPr>
      </w:r>
      <w:r>
        <w:t>Response Protocol:</w:t>
      </w:r>
      <w:r>
        <w:rPr>
          <w:i/>
        </w:rPr>
      </w:r>
      <w:r>
        <w:t xml:space="preserve"> Establishing a process for acknowledging receipt of feedback, providing follow-up communication on actions taken or planned based on the feedback, and closing the feedback loop with contributors.</w:t>
      </w:r>
    </w:p>
    <w:p>
      <w:r>
        <w:t xml:space="preserve">5. </w:t>
      </w:r>
      <w:r>
        <w:rPr>
          <w:i/>
        </w:rPr>
      </w:r>
      <w:r>
        <w:t>Feedback Schedule:</w:t>
      </w:r>
      <w:r>
        <w:rPr>
          <w:i/>
        </w:rPr>
      </w:r>
      <w:r>
        <w:t xml:space="preserve"> Setting specific intervals or milestones for feedback collection to ensure regular opportunities for stakeholders to provide their input throughout the project lifecycle.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Stakeholder Name</w:t>
            </w:r>
          </w:p>
        </w:tc>
        <w:tc>
          <w:tcPr>
            <w:tcW w:type="dxa" w:w="2160"/>
          </w:tcPr>
          <w:p>
            <w:r>
              <w:t>Text</w:t>
            </w:r>
          </w:p>
        </w:tc>
        <w:tc>
          <w:tcPr>
            <w:tcW w:type="dxa" w:w="2160"/>
          </w:tcPr>
          <w:p>
            <w:r>
              <w:t>Name of the person providing feedback</w:t>
            </w:r>
          </w:p>
        </w:tc>
        <w:tc>
          <w:tcPr>
            <w:tcW w:type="dxa" w:w="2160"/>
          </w:tcPr>
          <w:p/>
        </w:tc>
      </w:tr>
      <w:tr>
        <w:tc>
          <w:tcPr>
            <w:tcW w:type="dxa" w:w="2160"/>
          </w:tcPr>
          <w:p>
            <w:r>
              <w:t>Feedback Type</w:t>
            </w:r>
          </w:p>
        </w:tc>
        <w:tc>
          <w:tcPr>
            <w:tcW w:type="dxa" w:w="2160"/>
          </w:tcPr>
          <w:p>
            <w:r>
              <w:t>Dropdown</w:t>
            </w:r>
          </w:p>
        </w:tc>
        <w:tc>
          <w:tcPr>
            <w:tcW w:type="dxa" w:w="2160"/>
          </w:tcPr>
          <w:p>
            <w:r>
              <w:t>General, Specific</w:t>
            </w:r>
          </w:p>
        </w:tc>
        <w:tc>
          <w:tcPr>
            <w:tcW w:type="dxa" w:w="2160"/>
          </w:tcPr>
          <w:p>
            <w:r>
              <w:t>Type of feedback (general or specific)</w:t>
            </w:r>
          </w:p>
        </w:tc>
      </w:tr>
      <w:tr>
        <w:tc>
          <w:tcPr>
            <w:tcW w:type="dxa" w:w="2160"/>
          </w:tcPr>
          <w:p>
            <w:r>
              <w:t>Date</w:t>
            </w:r>
          </w:p>
        </w:tc>
        <w:tc>
          <w:tcPr>
            <w:tcW w:type="dxa" w:w="2160"/>
          </w:tcPr>
          <w:p>
            <w:r>
              <w:t>Date Picker</w:t>
            </w:r>
          </w:p>
        </w:tc>
        <w:tc>
          <w:tcPr>
            <w:tcW w:type="dxa" w:w="2160"/>
          </w:tcPr>
          <w:p>
            <w:r>
              <w:t>Date when the feedback was submitted</w:t>
            </w:r>
          </w:p>
        </w:tc>
        <w:tc>
          <w:tcPr>
            <w:tcW w:type="dxa" w:w="2160"/>
          </w:tcPr>
          <w:p/>
        </w:tc>
      </w:tr>
      <w:tr>
        <w:tc>
          <w:tcPr>
            <w:tcW w:type="dxa" w:w="2160"/>
          </w:tcPr>
          <w:p>
            <w:r>
              <w:t>Project Area</w:t>
            </w:r>
          </w:p>
        </w:tc>
        <w:tc>
          <w:tcPr>
            <w:tcW w:type="dxa" w:w="2160"/>
          </w:tcPr>
          <w:p>
            <w:r>
              <w:t>Checkbox</w:t>
            </w:r>
          </w:p>
        </w:tc>
        <w:tc>
          <w:tcPr>
            <w:tcW w:type="dxa" w:w="2160"/>
          </w:tcPr>
          <w:p>
            <w:r>
              <w:t>Design, Quality, Time, Communication</w:t>
            </w:r>
          </w:p>
        </w:tc>
        <w:tc>
          <w:tcPr>
            <w:tcW w:type="dxa" w:w="2160"/>
          </w:tcPr>
          <w:p>
            <w:r>
              <w:t>Select the relevant project area for feedback</w:t>
            </w:r>
          </w:p>
        </w:tc>
      </w:tr>
      <w:tr>
        <w:tc>
          <w:tcPr>
            <w:tcW w:type="dxa" w:w="2160"/>
          </w:tcPr>
          <w:p>
            <w:r>
              <w:t>Feedback Details</w:t>
            </w:r>
          </w:p>
        </w:tc>
        <w:tc>
          <w:tcPr>
            <w:tcW w:type="dxa" w:w="2160"/>
          </w:tcPr>
          <w:p>
            <w:r>
              <w:t>Textarea</w:t>
            </w:r>
          </w:p>
        </w:tc>
        <w:tc>
          <w:tcPr>
            <w:tcW w:type="dxa" w:w="2160"/>
          </w:tcPr>
          <w:p>
            <w:r>
              <w:t>Elaborate on the feedback and provide specific details</w:t>
            </w:r>
          </w:p>
        </w:tc>
        <w:tc>
          <w:tcPr>
            <w:tcW w:type="dxa" w:w="2160"/>
          </w:tcPr>
          <w:p/>
        </w:tc>
      </w:tr>
    </w:tbl>
    <w:p>
      <w:pPr>
        <w:spacing w:after="240"/>
      </w:pPr>
    </w:p>
    <w:p>
      <w:pPr>
        <w:spacing w:after="240"/>
      </w:pPr>
    </w:p>
    <w:p>
      <w:r>
        <w:t>This feedback mechanism aims to create a structured approach to gathering input from various project stakeholders and leveraging their insights to enhance project success and stakeholder satisfaction.</w:t>
      </w:r>
    </w:p>
    <w:p>
      <w:pPr>
        <w:pStyle w:val="Heading3Style"/>
        <w:spacing w:after="240"/>
      </w:pPr>
      <w:r>
        <w:rPr>
          <w:shd w:val="clear" w:color="auto" w:fill="cccccc"/>
        </w:rPr>
        <w:t>j. Exporting Conversations</w:t>
      </w:r>
    </w:p>
    <w:p>
      <w:r/>
      <w:r>
        <w:rPr>
          <w:i/>
        </w:rPr>
      </w:r>
      <w:r>
        <w:t>j. Exporting Conversations</w:t>
      </w:r>
      <w:r>
        <w:rPr>
          <w:i/>
        </w:rPr>
      </w:r>
    </w:p>
    <w:p>
      <w:r>
        <w:t>The process of Exporting Conversations involves extracting and saving all communication threads, messages, or discussions from a particular platform or application into a structured format that can be stored or transferred elsewhere. This functionality is essential for archiving, analyzing, or migrating conversations for various purposes such as compliance, record-keeping, or knowledge preservation.</w:t>
      </w:r>
    </w:p>
    <w:p>
      <w:r/>
      <w:r>
        <w:rPr>
          <w:i/>
        </w:rPr>
      </w:r>
      <w:r>
        <w:t>Scope of Work:</w:t>
      </w:r>
      <w:r>
        <w:rPr>
          <w:i/>
        </w:rPr>
      </w:r>
    </w:p>
    <w:p>
      <w:r>
        <w:t>- Define the required file format for exporting conversations (e.g., PDF, CSV, JSON).</w:t>
      </w:r>
    </w:p>
    <w:p>
      <w:r>
        <w:t>- Specify the range of conversations to be exported (e.g., specific time frame, all conversations).</w:t>
      </w:r>
    </w:p>
    <w:p>
      <w:r>
        <w:t>- Determine the method of export (e.g., manual download, scheduled automated export).</w:t>
      </w:r>
    </w:p>
    <w:p>
      <w:r/>
      <w:r>
        <w:rPr>
          <w:i/>
        </w:rPr>
      </w:r>
      <w:r>
        <w:t>Deliverables:</w:t>
      </w:r>
      <w:r>
        <w:rPr>
          <w:i/>
        </w:rPr>
      </w:r>
    </w:p>
    <w:p>
      <w:r>
        <w:t>1. Detailed documentation outlining the steps for exporting conversations.</w:t>
      </w:r>
    </w:p>
    <w:p>
      <w:r>
        <w:t>2. Configurable export settings within the platform or application.</w:t>
      </w:r>
    </w:p>
    <w:p>
      <w:r>
        <w:t>3. Exported conversation files in the specified format.</w:t>
      </w:r>
    </w:p>
    <w:p>
      <w:r/>
      <w:r>
        <w:rPr>
          <w:i/>
        </w:rPr>
      </w:r>
      <w:r>
        <w:t>Timeline:</w:t>
      </w:r>
      <w:r>
        <w:rPr>
          <w:i/>
        </w:rPr>
      </w:r>
    </w:p>
    <w:p>
      <w:r>
        <w:t>The Exporting Conversations feature is expected to be implemented and tested within [timeline].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Conversations</w:t>
            </w:r>
          </w:p>
        </w:tc>
        <w:tc>
          <w:tcPr>
            <w:tcW w:type="dxa" w:w="2160"/>
          </w:tcPr>
          <w:p>
            <w:r>
              <w:t>Dropdown</w:t>
            </w:r>
          </w:p>
        </w:tc>
        <w:tc>
          <w:tcPr>
            <w:tcW w:type="dxa" w:w="2160"/>
          </w:tcPr>
          <w:p>
            <w:r>
              <w:t>All/Selected</w:t>
            </w:r>
          </w:p>
        </w:tc>
        <w:tc>
          <w:tcPr>
            <w:tcW w:type="dxa" w:w="2160"/>
          </w:tcPr>
          <w:p>
            <w:r>
              <w:t>Select all or specific conversations to export</w:t>
            </w:r>
          </w:p>
        </w:tc>
      </w:tr>
      <w:tr>
        <w:tc>
          <w:tcPr>
            <w:tcW w:type="dxa" w:w="2160"/>
          </w:tcPr>
          <w:p>
            <w:r>
              <w:t>Export Format</w:t>
            </w:r>
          </w:p>
        </w:tc>
        <w:tc>
          <w:tcPr>
            <w:tcW w:type="dxa" w:w="2160"/>
          </w:tcPr>
          <w:p>
            <w:r>
              <w:t>Radio Buttons</w:t>
            </w:r>
          </w:p>
        </w:tc>
        <w:tc>
          <w:tcPr>
            <w:tcW w:type="dxa" w:w="2160"/>
          </w:tcPr>
          <w:p>
            <w:r>
              <w:t>PDF/CSV/JSON</w:t>
            </w:r>
          </w:p>
        </w:tc>
        <w:tc>
          <w:tcPr>
            <w:tcW w:type="dxa" w:w="2160"/>
          </w:tcPr>
          <w:p>
            <w:r>
              <w:t>Choose the desired file format for export</w:t>
            </w:r>
          </w:p>
        </w:tc>
      </w:tr>
      <w:tr>
        <w:tc>
          <w:tcPr>
            <w:tcW w:type="dxa" w:w="2160"/>
          </w:tcPr>
          <w:p>
            <w:r>
              <w:t>Time Range</w:t>
            </w:r>
          </w:p>
        </w:tc>
        <w:tc>
          <w:tcPr>
            <w:tcW w:type="dxa" w:w="2160"/>
          </w:tcPr>
          <w:p>
            <w:r>
              <w:t>Date Range</w:t>
            </w:r>
          </w:p>
        </w:tc>
        <w:tc>
          <w:tcPr>
            <w:tcW w:type="dxa" w:w="2160"/>
          </w:tcPr>
          <w:p>
            <w:r>
              <w:t>Start Date, End Date</w:t>
            </w:r>
          </w:p>
        </w:tc>
        <w:tc>
          <w:tcPr>
            <w:tcW w:type="dxa" w:w="2160"/>
          </w:tcPr>
          <w:p>
            <w:r>
              <w:t>Specify the date range for conversations to be exported</w:t>
            </w:r>
          </w:p>
        </w:tc>
      </w:tr>
      <w:tr>
        <w:tc>
          <w:tcPr>
            <w:tcW w:type="dxa" w:w="2160"/>
          </w:tcPr>
          <w:p>
            <w:r>
              <w:t>Include Metadata</w:t>
            </w:r>
          </w:p>
        </w:tc>
        <w:tc>
          <w:tcPr>
            <w:tcW w:type="dxa" w:w="2160"/>
          </w:tcPr>
          <w:p>
            <w:r>
              <w:t>Checkbox</w:t>
            </w:r>
          </w:p>
        </w:tc>
        <w:tc>
          <w:tcPr>
            <w:tcW w:type="dxa" w:w="2160"/>
          </w:tcPr>
          <w:p>
            <w:r>
              <w:t>Yes/No</w:t>
            </w:r>
          </w:p>
        </w:tc>
        <w:tc>
          <w:tcPr>
            <w:tcW w:type="dxa" w:w="2160"/>
          </w:tcPr>
          <w:p>
            <w:r>
              <w:t>Decide whether to include additional metadata in the export</w:t>
            </w:r>
          </w:p>
        </w:tc>
      </w:tr>
      <w:tr>
        <w:tc>
          <w:tcPr>
            <w:tcW w:type="dxa" w:w="2160"/>
          </w:tcPr>
          <w:p>
            <w:r>
              <w:t>Export Method</w:t>
            </w:r>
          </w:p>
        </w:tc>
        <w:tc>
          <w:tcPr>
            <w:tcW w:type="dxa" w:w="2160"/>
          </w:tcPr>
          <w:p>
            <w:r>
              <w:t>Dropdown</w:t>
            </w:r>
          </w:p>
        </w:tc>
        <w:tc>
          <w:tcPr>
            <w:tcW w:type="dxa" w:w="2160"/>
          </w:tcPr>
          <w:p>
            <w:r>
              <w:t>Manual/Automated</w:t>
            </w:r>
          </w:p>
        </w:tc>
        <w:tc>
          <w:tcPr>
            <w:tcW w:type="dxa" w:w="2160"/>
          </w:tcPr>
          <w:p>
            <w:r>
              <w:t>Select the export method</w:t>
            </w:r>
          </w:p>
        </w:tc>
      </w:tr>
    </w:tbl>
    <w:p>
      <w:pPr>
        <w:spacing w:after="240"/>
      </w:pPr>
    </w:p>
    <w:p>
      <w:pPr>
        <w:spacing w:after="240"/>
      </w:pPr>
    </w:p>
    <w:p>
      <w:r>
        <w:t>By completing the form fields above, the Exporting Conversations feature can be tailored to meet specific requirements and ensure a seamless process for users to preserve and transfer conversation data effectively.</w:t>
      </w:r>
    </w:p>
    <w:p>
      <w:pPr>
        <w:pStyle w:val="Heading3Style"/>
        <w:spacing w:after="240"/>
      </w:pPr>
      <w:r>
        <w:rPr>
          <w:shd w:val="clear" w:color="auto" w:fill="cccccc"/>
        </w:rPr>
        <w:t>k. Roleplays with ChatGPT Supervisors</w:t>
      </w:r>
    </w:p>
    <w:p>
      <w:r/>
      <w:r>
        <w:rPr>
          <w:i/>
        </w:rPr>
      </w:r>
      <w:r>
        <w:t>k. Roleplays with ChatGPT Supervisors</w:t>
      </w:r>
      <w:r>
        <w:rPr>
          <w:i/>
        </w:rPr>
      </w:r>
    </w:p>
    <w:p>
      <w:r>
        <w:t>This section outlines the process and guidelines for engaging in roleplays with ChatGPT Supervisors. Roleplays are simulated scenarios where the Supervisor will take on a specific character or role to help users practice conversations, scenarios, or situations.</w:t>
      </w:r>
    </w:p>
    <w:p>
      <w:r/>
      <w:r>
        <w:rPr>
          <w:i/>
        </w:rPr>
      </w:r>
      <w:r>
        <w:t>Scope:</w:t>
      </w:r>
      <w:r>
        <w:rPr>
          <w:i/>
        </w:rPr>
      </w:r>
    </w:p>
    <w:p>
      <w:r>
        <w:t>- Roleplays will be conducted on the ChatGPT platform.</w:t>
      </w:r>
    </w:p>
    <w:p>
      <w:r>
        <w:t>- Users can request a roleplay session with a Supervisor based on a specific scenario or topic.</w:t>
      </w:r>
    </w:p>
    <w:p>
      <w:r>
        <w:t>- Roleplays are aimed at improving conversational skills, scenario handling, and overall communication abilities.</w:t>
      </w:r>
    </w:p>
    <w:p>
      <w:r/>
      <w:r>
        <w:rPr>
          <w:i/>
        </w:rPr>
      </w:r>
      <w:r>
        <w:t>Guidelines:</w:t>
      </w:r>
      <w:r>
        <w:rPr>
          <w:i/>
        </w:rPr>
      </w:r>
    </w:p>
    <w:p>
      <w:r>
        <w:t xml:space="preserve">1. </w:t>
      </w:r>
      <w:r>
        <w:rPr>
          <w:i/>
        </w:rPr>
      </w:r>
      <w:r>
        <w:t>Scenario Selection:</w:t>
      </w:r>
      <w:r>
        <w:rPr>
          <w:i/>
        </w:rPr>
      </w:r>
      <w:r>
        <w:t xml:space="preserve"> Users are required to provide a brief description or scenario outline when requesting a roleplay session.</w:t>
      </w:r>
    </w:p>
    <w:p>
      <w:r>
        <w:t xml:space="preserve">2. </w:t>
      </w:r>
      <w:r>
        <w:rPr>
          <w:i/>
        </w:rPr>
      </w:r>
      <w:r>
        <w:t>Character Assignment:</w:t>
      </w:r>
      <w:r>
        <w:rPr>
          <w:i/>
        </w:rPr>
      </w:r>
      <w:r>
        <w:t xml:space="preserve"> The Supervisor will assume a relevant character based on the scenario provided.</w:t>
      </w:r>
    </w:p>
    <w:p>
      <w:r>
        <w:t xml:space="preserve">3. </w:t>
      </w:r>
      <w:r>
        <w:rPr>
          <w:i/>
        </w:rPr>
      </w:r>
      <w:r>
        <w:t>Roleplay Duration:</w:t>
      </w:r>
      <w:r>
        <w:rPr>
          <w:i/>
        </w:rPr>
      </w:r>
      <w:r>
        <w:t xml:space="preserve"> Each roleplay session will have a predetermined time frame for completion.</w:t>
      </w:r>
    </w:p>
    <w:p>
      <w:r>
        <w:t xml:space="preserve">4. </w:t>
      </w:r>
      <w:r>
        <w:rPr>
          <w:i/>
        </w:rPr>
      </w:r>
      <w:r>
        <w:t>Feedback:</w:t>
      </w:r>
      <w:r>
        <w:rPr>
          <w:i/>
        </w:rPr>
      </w:r>
      <w:r>
        <w:t xml:space="preserve"> Users will receive constructive feedback at the end of the roleplay session to highlight areas of improvement.</w:t>
      </w:r>
    </w:p>
    <w:p>
      <w:r/>
      <w:r>
        <w:rPr>
          <w:i/>
        </w:rPr>
      </w:r>
      <w:r>
        <w:t>Deliverables:</w:t>
      </w:r>
      <w:r>
        <w:rPr>
          <w:i/>
        </w:rPr>
      </w:r>
    </w:p>
    <w:p>
      <w:r>
        <w:t>1. Completed roleplay session based on the user's scenario.</w:t>
      </w:r>
    </w:p>
    <w:p>
      <w:r>
        <w:t>2. Feedback report outlining strengths and areas for improvement.</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Scenario Description</w:t>
            </w:r>
          </w:p>
        </w:tc>
        <w:tc>
          <w:tcPr>
            <w:tcW w:type="dxa" w:w="2160"/>
          </w:tcPr>
          <w:p>
            <w:r>
              <w:t>Text field</w:t>
            </w:r>
          </w:p>
        </w:tc>
        <w:tc>
          <w:tcPr>
            <w:tcW w:type="dxa" w:w="2160"/>
          </w:tcPr>
          <w:p>
            <w:r>
              <w:t>Briefly describe the scenario</w:t>
            </w:r>
          </w:p>
        </w:tc>
        <w:tc>
          <w:tcPr>
            <w:tcW w:type="dxa" w:w="2160"/>
          </w:tcPr>
          <w:p/>
        </w:tc>
      </w:tr>
      <w:tr>
        <w:tc>
          <w:tcPr>
            <w:tcW w:type="dxa" w:w="2160"/>
          </w:tcPr>
          <w:p>
            <w:r>
              <w:t>Preferred Character</w:t>
            </w:r>
          </w:p>
        </w:tc>
        <w:tc>
          <w:tcPr>
            <w:tcW w:type="dxa" w:w="2160"/>
          </w:tcPr>
          <w:p>
            <w:r>
              <w:t>Dropdown selection</w:t>
            </w:r>
          </w:p>
        </w:tc>
        <w:tc>
          <w:tcPr>
            <w:tcW w:type="dxa" w:w="2160"/>
          </w:tcPr>
          <w:p>
            <w:r>
              <w:t>Character options</w:t>
            </w:r>
          </w:p>
        </w:tc>
        <w:tc>
          <w:tcPr>
            <w:tcW w:type="dxa" w:w="2160"/>
          </w:tcPr>
          <w:p>
            <w:r>
              <w:t>Select the type of character</w:t>
            </w:r>
          </w:p>
        </w:tc>
      </w:tr>
      <w:tr>
        <w:tc>
          <w:tcPr>
            <w:tcW w:type="dxa" w:w="2160"/>
          </w:tcPr>
          <w:p>
            <w:r>
              <w:t>Roleplay Duration</w:t>
            </w:r>
          </w:p>
        </w:tc>
        <w:tc>
          <w:tcPr>
            <w:tcW w:type="dxa" w:w="2160"/>
          </w:tcPr>
          <w:p>
            <w:r>
              <w:t>Dropdown selection</w:t>
            </w:r>
          </w:p>
        </w:tc>
        <w:tc>
          <w:tcPr>
            <w:tcW w:type="dxa" w:w="2160"/>
          </w:tcPr>
          <w:p>
            <w:r>
              <w:t>Duration options</w:t>
            </w:r>
          </w:p>
        </w:tc>
        <w:tc>
          <w:tcPr>
            <w:tcW w:type="dxa" w:w="2160"/>
          </w:tcPr>
          <w:p>
            <w:r>
              <w:t>Select the session duration</w:t>
            </w:r>
          </w:p>
        </w:tc>
      </w:tr>
      <w:tr>
        <w:tc>
          <w:tcPr>
            <w:tcW w:type="dxa" w:w="2160"/>
          </w:tcPr>
          <w:p>
            <w:r>
              <w:t>Feedback Preference</w:t>
            </w:r>
          </w:p>
        </w:tc>
        <w:tc>
          <w:tcPr>
            <w:tcW w:type="dxa" w:w="2160"/>
          </w:tcPr>
          <w:p>
            <w:r>
              <w:t>Radio buttons</w:t>
            </w:r>
          </w:p>
        </w:tc>
        <w:tc>
          <w:tcPr>
            <w:tcW w:type="dxa" w:w="2160"/>
          </w:tcPr>
          <w:p>
            <w:r>
              <w:t>Positive, Negative, Both</w:t>
            </w:r>
          </w:p>
        </w:tc>
        <w:tc>
          <w:tcPr>
            <w:tcW w:type="dxa" w:w="2160"/>
          </w:tcPr>
          <w:p>
            <w:r>
              <w:t>Choose feedback preference</w:t>
            </w:r>
          </w:p>
        </w:tc>
      </w:tr>
      <w:tr>
        <w:tc>
          <w:tcPr>
            <w:tcW w:type="dxa" w:w="2160"/>
          </w:tcPr>
          <w:p>
            <w:r>
              <w:t>Additional Comments</w:t>
            </w:r>
          </w:p>
        </w:tc>
        <w:tc>
          <w:tcPr>
            <w:tcW w:type="dxa" w:w="2160"/>
          </w:tcPr>
          <w:p>
            <w:r>
              <w:t>Text area</w:t>
            </w:r>
          </w:p>
        </w:tc>
        <w:tc>
          <w:tcPr>
            <w:tcW w:type="dxa" w:w="2160"/>
          </w:tcPr>
          <w:p>
            <w:r>
              <w:t>Any specific requests</w:t>
            </w:r>
          </w:p>
        </w:tc>
        <w:tc>
          <w:tcPr>
            <w:tcW w:type="dxa" w:w="2160"/>
          </w:tcPr>
          <w:p/>
        </w:tc>
      </w:tr>
    </w:tbl>
    <w:p>
      <w:pPr>
        <w:spacing w:after="240"/>
      </w:pPr>
    </w:p>
    <w:p>
      <w:pPr>
        <w:spacing w:after="240"/>
      </w:pPr>
    </w:p>
    <w:p>
      <w:pPr>
        <w:pStyle w:val="Heading3Style"/>
        <w:spacing w:after="240"/>
      </w:pPr>
      <w:r>
        <w:rPr>
          <w:shd w:val="clear" w:color="auto" w:fill="cccccc"/>
        </w:rPr>
        <w:t>l. Profile Management</w:t>
      </w:r>
    </w:p>
    <w:p>
      <w:r/>
      <w:r>
        <w:rPr>
          <w:i/>
        </w:rPr>
      </w:r>
      <w:r>
        <w:t>I. Profile Management</w:t>
      </w:r>
      <w:r>
        <w:rPr>
          <w:i/>
        </w:rPr>
      </w:r>
    </w:p>
    <w:p>
      <w:r>
        <w:t>The Profile Management section of this Statement of Work outlines the requirements and functionalities related to managing user profiles within the system. This includes the ability for users to update personal information, upload profile pictures, and modify account settings.</w:t>
      </w:r>
    </w:p>
    <w:p>
      <w:r/>
      <w:r>
        <w:rPr>
          <w:i/>
        </w:rPr>
      </w:r>
      <w:r>
        <w:t>Scope of Work:</w:t>
      </w:r>
      <w:r>
        <w:rPr>
          <w:i/>
        </w:rPr>
      </w:r>
    </w:p>
    <w:p>
      <w:r>
        <w:t>1. User Profile Creation:</w:t>
      </w:r>
    </w:p>
    <w:p>
      <w:r>
        <w:t xml:space="preserve">   - Users will be able to create a new profile by providing necessary information such as name, email, username, and password.</w:t>
      </w:r>
    </w:p>
    <w:p>
      <w:r>
        <w:t>2. Profile Picture Upload:</w:t>
      </w:r>
    </w:p>
    <w:p>
      <w:r>
        <w:t xml:space="preserve">   - Users can upload a profile picture to personalize their account. Supported image formats include JPG, PNG, and GIF.</w:t>
      </w:r>
    </w:p>
    <w:p>
      <w:r>
        <w:t>3. Personal Information Update:</w:t>
      </w:r>
    </w:p>
    <w:p>
      <w:r>
        <w:t xml:space="preserve">   - Users have the option to update their personal information including name, email address, phone number, and address.</w:t>
      </w:r>
    </w:p>
    <w:p>
      <w:r>
        <w:t>4. Account Settings Modification:</w:t>
      </w:r>
    </w:p>
    <w:p>
      <w:r>
        <w:t xml:space="preserve">   - Users will be able to modify account settings such as password, notification preferences, and communication preferences.</w:t>
      </w:r>
    </w:p>
    <w:p>
      <w:r/>
      <w:r>
        <w:rPr>
          <w:i/>
        </w:rPr>
      </w:r>
      <w:r>
        <w:t>Deliverables:</w:t>
      </w:r>
      <w:r>
        <w:rPr>
          <w:i/>
        </w:rPr>
      </w:r>
    </w:p>
    <w:p>
      <w:r>
        <w:t>1. User-friendly interface for profile management.</w:t>
      </w:r>
    </w:p>
    <w:p>
      <w:r>
        <w:t>2. Backend functionality to store and update user profile information securely.</w:t>
      </w:r>
    </w:p>
    <w:p>
      <w:r>
        <w:t>3. Error handling mechanisms for data validation and user feedback.</w:t>
      </w:r>
    </w:p>
    <w:p>
      <w:r/>
      <w:r>
        <w:rPr>
          <w:i/>
        </w:rPr>
      </w:r>
    </w:p>
    <w:p>
      <w:r>
        <w:t>Form Structure:</w:t>
      </w:r>
    </w:p>
    <w:tbl>
      <w:tblPr>
        <w:tblStyle w:val="TableGrid"/>
        <w:tblW w:type="auto" w:w="0"/>
        <w:tblLook w:firstColumn="1" w:firstRow="1" w:lastColumn="0" w:lastRow="0" w:noHBand="0" w:noVBand="1" w:val="04A0"/>
      </w:tblPr>
      <w:tblGrid>
        <w:gridCol w:w="8640"/>
      </w:tblGrid>
      <w:tr>
        <w:tc>
          <w:tcPr>
            <w:tcW w:type="dxa" w:w="8640"/>
          </w:tcPr>
          <w:p>
            <w:r>
              <w:rPr>
                <w:b/>
              </w:rPr>
              <w:t>**</w:t>
            </w:r>
          </w:p>
        </w:tc>
      </w:tr>
      <w:tr>
        <w:tc>
          <w:tcPr>
            <w:tcW w:type="dxa" w:w="8640"/>
          </w:tcPr>
          <w:p/>
        </w:tc>
      </w:tr>
      <w:tr>
        <w:tc>
          <w:tcPr>
            <w:tcW w:type="dxa" w:w="8640"/>
          </w:tcPr>
          <w:p>
            <w:r>
              <w:t>User Input</w:t>
            </w:r>
          </w:p>
        </w:tc>
      </w:tr>
      <w:tr>
        <w:tc>
          <w:tcPr>
            <w:tcW w:type="dxa" w:w="8640"/>
          </w:tcPr>
          <w:p>
            <w:r>
              <w:t>-------------------</w:t>
            </w:r>
          </w:p>
        </w:tc>
      </w:tr>
      <w:tr>
        <w:tc>
          <w:tcPr>
            <w:tcW w:type="dxa" w:w="8640"/>
          </w:tcPr>
          <w:p>
            <w:r>
              <w:t>Full Name</w:t>
            </w:r>
          </w:p>
        </w:tc>
      </w:tr>
      <w:tr>
        <w:tc>
          <w:tcPr>
            <w:tcW w:type="dxa" w:w="8640"/>
          </w:tcPr>
          <w:p>
            <w:r>
              <w:t>Email Address</w:t>
            </w:r>
          </w:p>
        </w:tc>
      </w:tr>
      <w:tr>
        <w:tc>
          <w:tcPr>
            <w:tcW w:type="dxa" w:w="8640"/>
          </w:tcPr>
          <w:p>
            <w:r>
              <w:t>Username</w:t>
            </w:r>
          </w:p>
        </w:tc>
      </w:tr>
      <w:tr>
        <w:tc>
          <w:tcPr>
            <w:tcW w:type="dxa" w:w="8640"/>
          </w:tcPr>
          <w:p>
            <w:r>
              <w:t>Password</w:t>
            </w:r>
          </w:p>
        </w:tc>
      </w:tr>
      <w:tr>
        <w:tc>
          <w:tcPr>
            <w:tcW w:type="dxa" w:w="8640"/>
          </w:tcPr>
          <w:p>
            <w:r>
              <w:t>Profile Picture</w:t>
            </w:r>
          </w:p>
        </w:tc>
      </w:tr>
      <w:tr>
        <w:tc>
          <w:tcPr>
            <w:tcW w:type="dxa" w:w="8640"/>
          </w:tcPr>
          <w:p/>
        </w:tc>
      </w:tr>
      <w:tr>
        <w:tc>
          <w:tcPr>
            <w:tcW w:type="dxa" w:w="8640"/>
          </w:tcPr>
          <w:p>
            <w:r>
              <w:t>**</w:t>
            </w:r>
          </w:p>
        </w:tc>
      </w:tr>
    </w:tbl>
    <w:p>
      <w:pPr>
        <w:spacing w:after="240"/>
      </w:pPr>
    </w:p>
    <w:p>
      <w:pPr>
        <w:spacing w:after="240"/>
      </w:pPr>
    </w:p>
    <w:p>
      <w:r/>
      <w:r>
        <w:rPr>
          <w:i/>
        </w:rPr>
      </w:r>
    </w:p>
    <w:p>
      <w:r>
        <w:t>The Profile Management functionality outlined above is crucial for ensuring a seamless user experience and personalized interaction within the system. Proper implementation of these features will enhance user engagement and satisfaction with the platform.</w:t>
      </w:r>
    </w:p>
    <w:p>
      <w:pPr>
        <w:pStyle w:val="Heading1Style"/>
        <w:spacing w:after="240"/>
      </w:pPr>
      <w:r>
        <w:rPr>
          <w:shd w:val="clear" w:color="auto" w:fill="cccccc"/>
        </w:rPr>
        <w:t>3. Conclusion</w:t>
      </w:r>
    </w:p>
    <w:p>
      <w:r>
        <w:t>3. Conclusion</w:t>
      </w:r>
    </w:p>
    <w:p>
      <w:r>
        <w:t xml:space="preserve">In conclusion, this Statement of Work outlines the scope of work, deliverables, timelines, and responsibilities for all parties involved in the project. It serves as a guide and reference document to ensure that the project is completed successfully and meets the expectations of the stakeholders. </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User Input</w:t>
            </w:r>
          </w:p>
        </w:tc>
        <w:tc>
          <w:tcPr>
            <w:tcW w:type="dxa" w:w="2160"/>
          </w:tcPr>
          <w:p>
            <w:r>
              <w:rPr>
                <w:b/>
              </w:rPr>
              <w:t>Input Type</w:t>
            </w:r>
          </w:p>
        </w:tc>
        <w:tc>
          <w:tcPr>
            <w:tcW w:type="dxa" w:w="2160"/>
          </w:tcPr>
          <w:p>
            <w:r>
              <w:rPr>
                <w:b/>
              </w:rPr>
              <w:t>Options</w:t>
            </w:r>
          </w:p>
        </w:tc>
        <w:tc>
          <w:tcPr>
            <w:tcW w:type="dxa" w:w="2160"/>
          </w:tcPr>
          <w:p>
            <w:r>
              <w:rPr>
                <w:b/>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Feedback</w:t>
            </w:r>
          </w:p>
        </w:tc>
        <w:tc>
          <w:tcPr>
            <w:tcW w:type="dxa" w:w="2160"/>
          </w:tcPr>
          <w:p>
            <w:r>
              <w:t>Text</w:t>
            </w:r>
          </w:p>
        </w:tc>
        <w:tc>
          <w:tcPr>
            <w:tcW w:type="dxa" w:w="2160"/>
          </w:tcPr>
          <w:p>
            <w:r>
              <w:t>N/A</w:t>
            </w:r>
          </w:p>
        </w:tc>
        <w:tc>
          <w:tcPr>
            <w:tcW w:type="dxa" w:w="2160"/>
          </w:tcPr>
          <w:p>
            <w:r>
              <w:t>Allow users to provide feedback on the project.</w:t>
            </w:r>
          </w:p>
        </w:tc>
      </w:tr>
      <w:tr>
        <w:tc>
          <w:tcPr>
            <w:tcW w:type="dxa" w:w="2160"/>
          </w:tcPr>
          <w:p>
            <w:r>
              <w:t>Project Evaluation</w:t>
            </w:r>
          </w:p>
        </w:tc>
        <w:tc>
          <w:tcPr>
            <w:tcW w:type="dxa" w:w="2160"/>
          </w:tcPr>
          <w:p>
            <w:r>
              <w:t>Radio Buttons</w:t>
            </w:r>
          </w:p>
        </w:tc>
        <w:tc>
          <w:tcPr>
            <w:tcW w:type="dxa" w:w="2160"/>
          </w:tcPr>
          <w:p>
            <w:r>
              <w:t>Excellent, Good, Average, Poor</w:t>
            </w:r>
          </w:p>
        </w:tc>
        <w:tc>
          <w:tcPr>
            <w:tcW w:type="dxa" w:w="2160"/>
          </w:tcPr>
          <w:p>
            <w:r>
              <w:t>Rate the overall project performance.</w:t>
            </w:r>
          </w:p>
        </w:tc>
      </w:tr>
      <w:tr>
        <w:tc>
          <w:tcPr>
            <w:tcW w:type="dxa" w:w="2160"/>
          </w:tcPr>
          <w:p>
            <w:r>
              <w:t>Recommendations</w:t>
            </w:r>
          </w:p>
        </w:tc>
        <w:tc>
          <w:tcPr>
            <w:tcW w:type="dxa" w:w="2160"/>
          </w:tcPr>
          <w:p>
            <w:r>
              <w:t>Checkboxes</w:t>
            </w:r>
          </w:p>
        </w:tc>
        <w:tc>
          <w:tcPr>
            <w:tcW w:type="dxa" w:w="2160"/>
          </w:tcPr>
          <w:p>
            <w:r>
              <w:t>Option 1, Option 2, Option 3</w:t>
            </w:r>
          </w:p>
        </w:tc>
        <w:tc>
          <w:tcPr>
            <w:tcW w:type="dxa" w:w="2160"/>
          </w:tcPr>
          <w:p>
            <w:r>
              <w:t>Select any recommendations for future improvements</w:t>
            </w:r>
          </w:p>
        </w:tc>
      </w:tr>
      <w:tr>
        <w:tc>
          <w:tcPr>
            <w:tcW w:type="dxa" w:w="2160"/>
          </w:tcPr>
          <w:p>
            <w:r>
              <w:t>Signature</w:t>
            </w:r>
          </w:p>
        </w:tc>
        <w:tc>
          <w:tcPr>
            <w:tcW w:type="dxa" w:w="2160"/>
          </w:tcPr>
          <w:p>
            <w:r>
              <w:t>Signature</w:t>
            </w:r>
          </w:p>
        </w:tc>
        <w:tc>
          <w:tcPr>
            <w:tcW w:type="dxa" w:w="2160"/>
          </w:tcPr>
          <w:p>
            <w:r>
              <w:t>N/A</w:t>
            </w:r>
          </w:p>
        </w:tc>
        <w:tc>
          <w:tcPr>
            <w:tcW w:type="dxa" w:w="2160"/>
          </w:tcPr>
          <w:p>
            <w:r>
              <w:t>Authorized signature for project completion</w:t>
            </w:r>
          </w:p>
        </w:tc>
      </w:tr>
      <w:tr>
        <w:tc>
          <w:tcPr>
            <w:tcW w:type="dxa" w:w="2160"/>
          </w:tcPr>
          <w:p>
            <w:r>
              <w:t>Date Completed</w:t>
            </w:r>
          </w:p>
        </w:tc>
        <w:tc>
          <w:tcPr>
            <w:tcW w:type="dxa" w:w="2160"/>
          </w:tcPr>
          <w:p>
            <w:r>
              <w:t>Date</w:t>
            </w:r>
          </w:p>
        </w:tc>
        <w:tc>
          <w:tcPr>
            <w:tcW w:type="dxa" w:w="2160"/>
          </w:tcPr>
          <w:p>
            <w:r>
              <w:t>N/A</w:t>
            </w:r>
          </w:p>
        </w:tc>
        <w:tc>
          <w:tcPr>
            <w:tcW w:type="dxa" w:w="2160"/>
          </w:tcPr>
          <w:p>
            <w:r>
              <w:t>Enter the date when the project was successfully completed</w:t>
            </w:r>
          </w:p>
        </w:tc>
      </w:tr>
    </w:tbl>
    <w:p>
      <w:pPr>
        <w:spacing w:after="240"/>
      </w:pPr>
    </w:p>
    <w:p>
      <w:pPr>
        <w:spacing w:after="240"/>
      </w:pPr>
    </w:p>
    <w:p>
      <w:r>
        <w:t>This concludes the Statement of Work for the project. All parties involved are encouraged to review and approve the contents outlined herein to proceed with the successful execution of the project.</w:t>
      </w:r>
    </w:p>
    <w:p>
      <w:r>
        <w:br w:type="page"/>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right"/>
    </w:pPr>
    <w:r>
      <w:rPr>
        <w:rFonts w:ascii="Arial" w:hAnsi="Arial"/>
        <w:color w:val="B7B7B7"/>
        <w:sz w:val="20"/>
      </w:rPr>
      <w:t xml:space="preserve">Page </w:t>
      <w:fldChar w:fldCharType="begin"/>
      <w:instrText>PAGE</w:instrText>
      <w:fldChar w:fldCharType="end"/>
    </w:r>
  </w:p>
  <w:p>
    <w:pPr>
      <w:jc w:val="right"/>
    </w:pPr>
    <w:r>
      <w:rPr>
        <w:rFonts w:ascii="Arial" w:hAnsi="Arial"/>
        <w:color w:val="B7B7B7"/>
        <w:sz w:val="20"/>
      </w:rPr>
      <w:t>© Techuz Infoweb Pvt. Ltd.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Arial" w:hAnsi="Arial"/>
        <w:color w:val="B7B7B7"/>
        <w:sz w:val="20"/>
      </w:rPr>
      <w:t>Date: 12/07/2024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Arial" w:hAnsi="Arial"/>
      <w:b/>
      <w:i w:val="0"/>
      <w:color w:val="00008B"/>
      <w:sz w:val="48"/>
    </w:rPr>
  </w:style>
  <w:style w:type="paragraph" w:customStyle="1" w:styleId="Heading1Style">
    <w:name w:val="Heading1 Style"/>
    <w:rPr>
      <w:rFonts w:ascii="Arial" w:hAnsi="Arial"/>
      <w:b/>
      <w:i w:val="0"/>
      <w:color w:val="000000"/>
      <w:sz w:val="36"/>
    </w:rPr>
  </w:style>
  <w:style w:type="paragraph" w:customStyle="1" w:styleId="Heading2Style">
    <w:name w:val="Heading2 Style"/>
    <w:rPr>
      <w:rFonts w:ascii="Arial" w:hAnsi="Arial"/>
      <w:b/>
      <w:i w:val="0"/>
      <w:color w:val="444444"/>
      <w:sz w:val="32"/>
    </w:rPr>
  </w:style>
  <w:style w:type="paragraph" w:customStyle="1" w:styleId="Heading3Style">
    <w:name w:val="Heading3 Style"/>
    <w:rPr>
      <w:rFonts w:ascii="Arial" w:hAnsi="Arial"/>
      <w:b/>
      <w:i w:val="0"/>
      <w:color w:val="666666"/>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